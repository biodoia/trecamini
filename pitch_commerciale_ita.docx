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2"/>
        </w:rPr>
        <w:t>00:00:00,579 --&gt; 00:00:02,599 [Speaker 0]</w:t>
      </w:r>
    </w:p>
    <w:p>
      <w:r>
        <w:rPr>
          <w:sz w:val="22"/>
        </w:rPr>
        <w:t>[rumore di carta] Allora, eee qua</w:t>
      </w:r>
    </w:p>
    <w:p/>
    <w:p>
      <w:r>
        <w:rPr>
          <w:b/>
          <w:sz w:val="22"/>
        </w:rPr>
        <w:t>00:00:02,659 --&gt; 00:00:03,679 [Speaker 0]</w:t>
      </w:r>
    </w:p>
    <w:p>
      <w:r>
        <w:rPr>
          <w:sz w:val="22"/>
        </w:rPr>
        <w:t>bisogna...</w:t>
      </w:r>
    </w:p>
    <w:p/>
    <w:p>
      <w:r>
        <w:rPr>
          <w:b/>
          <w:sz w:val="22"/>
        </w:rPr>
        <w:t>00:00:09,179 --&gt; 00:00:11,100 [Speaker 0]</w:t>
      </w:r>
    </w:p>
    <w:p>
      <w:r>
        <w:rPr>
          <w:sz w:val="22"/>
        </w:rPr>
        <w:t>Qua bisogna praticamente vedere</w:t>
      </w:r>
    </w:p>
    <w:p/>
    <w:p>
      <w:r>
        <w:rPr>
          <w:b/>
          <w:sz w:val="22"/>
        </w:rPr>
        <w:t>00:00:13,059 --&gt; 00:00:13,539 [Speaker 0]</w:t>
      </w:r>
    </w:p>
    <w:p>
      <w:r>
        <w:rPr>
          <w:sz w:val="22"/>
        </w:rPr>
        <w:t>come</w:t>
      </w:r>
    </w:p>
    <w:p/>
    <w:p>
      <w:r>
        <w:rPr>
          <w:b/>
          <w:sz w:val="22"/>
        </w:rPr>
        <w:t>00:00:15,119 --&gt; 00:00:15,839 [Speaker 0]</w:t>
      </w:r>
    </w:p>
    <w:p>
      <w:r>
        <w:rPr>
          <w:sz w:val="22"/>
        </w:rPr>
        <w:t>migliorare</w:t>
      </w:r>
    </w:p>
    <w:p/>
    <w:p>
      <w:r>
        <w:rPr>
          <w:b/>
          <w:sz w:val="22"/>
        </w:rPr>
        <w:t>00:00:17,119 --&gt; 00:00:18,140 [Speaker 0]</w:t>
      </w:r>
    </w:p>
    <w:p>
      <w:r>
        <w:rPr>
          <w:sz w:val="22"/>
        </w:rPr>
        <w:t>tutte le procedure</w:t>
      </w:r>
    </w:p>
    <w:p/>
    <w:p>
      <w:r>
        <w:rPr>
          <w:b/>
          <w:sz w:val="22"/>
        </w:rPr>
        <w:t>00:00:18,879 --&gt; 00:00:19,659 [Speaker 0]</w:t>
      </w:r>
    </w:p>
    <w:p>
      <w:r>
        <w:rPr>
          <w:sz w:val="22"/>
        </w:rPr>
        <w:t>del ristorante.</w:t>
      </w:r>
    </w:p>
    <w:p/>
    <w:p>
      <w:r>
        <w:rPr>
          <w:b/>
          <w:sz w:val="22"/>
        </w:rPr>
        <w:t>00:00:20,359 --&gt; 00:00:22,059 [Speaker 0]</w:t>
      </w:r>
    </w:p>
    <w:p>
      <w:r>
        <w:rPr>
          <w:sz w:val="22"/>
        </w:rPr>
        <w:t>Per un APC praticamente opera</w:t>
      </w:r>
    </w:p>
    <w:p/>
    <w:p>
      <w:r>
        <w:rPr>
          <w:b/>
          <w:sz w:val="22"/>
        </w:rPr>
        <w:t>00:00:22,719 --&gt; 00:00:25,940 [Speaker 0]</w:t>
      </w:r>
    </w:p>
    <w:p>
      <w:r>
        <w:rPr>
          <w:sz w:val="22"/>
        </w:rPr>
        <w:t>con un attento lavoro di valutazione</w:t>
      </w:r>
    </w:p>
    <w:p/>
    <w:p>
      <w:r>
        <w:rPr>
          <w:b/>
          <w:sz w:val="22"/>
        </w:rPr>
        <w:t>00:00:26,479 --&gt; 00:00:27,299 [Speaker 0]</w:t>
      </w:r>
    </w:p>
    <w:p>
      <w:r>
        <w:rPr>
          <w:sz w:val="22"/>
        </w:rPr>
        <w:t>preventiva.</w:t>
      </w:r>
    </w:p>
    <w:p/>
    <w:p>
      <w:r>
        <w:rPr>
          <w:b/>
          <w:sz w:val="22"/>
        </w:rPr>
        <w:t>00:00:28,719 --&gt; 00:00:30,479 [Speaker 0]</w:t>
      </w:r>
    </w:p>
    <w:p>
      <w:r>
        <w:rPr>
          <w:sz w:val="22"/>
        </w:rPr>
        <w:t>Noi cerchiamo di costruire cose attorno</w:t>
      </w:r>
    </w:p>
    <w:p/>
    <w:p>
      <w:r>
        <w:rPr>
          <w:b/>
          <w:sz w:val="22"/>
        </w:rPr>
        <w:t>00:00:30,500 --&gt; 00:00:32,119 [Speaker 0]</w:t>
      </w:r>
    </w:p>
    <w:p>
      <w:r>
        <w:rPr>
          <w:sz w:val="22"/>
        </w:rPr>
        <w:t>alla esigenza del cliente, non a vendere</w:t>
      </w:r>
    </w:p>
    <w:p/>
    <w:p>
      <w:r>
        <w:rPr>
          <w:b/>
          <w:sz w:val="22"/>
        </w:rPr>
        <w:t>00:00:32,119 --&gt; 00:00:33,339 [Speaker 0]</w:t>
      </w:r>
    </w:p>
    <w:p>
      <w:r>
        <w:rPr>
          <w:sz w:val="22"/>
        </w:rPr>
        <w:t>determinati prodotti, perché</w:t>
      </w:r>
    </w:p>
    <w:p/>
    <w:p>
      <w:r>
        <w:rPr>
          <w:b/>
          <w:sz w:val="22"/>
        </w:rPr>
        <w:t>00:00:34,500 --&gt; 00:00:36,079 [Speaker 0]</w:t>
      </w:r>
    </w:p>
    <w:p>
      <w:r>
        <w:rPr>
          <w:sz w:val="22"/>
        </w:rPr>
        <w:t>non siam venditori, non saremo lì a</w:t>
      </w:r>
    </w:p>
    <w:p/>
    <w:p>
      <w:r>
        <w:rPr>
          <w:b/>
          <w:sz w:val="22"/>
        </w:rPr>
        <w:t>00:00:36,079 --&gt; 00:00:37,819 [Speaker 0]</w:t>
      </w:r>
    </w:p>
    <w:p>
      <w:r>
        <w:rPr>
          <w:sz w:val="22"/>
        </w:rPr>
        <w:t>cercare di pusharvi qualche cosa, non</w:t>
      </w:r>
    </w:p>
    <w:p/>
    <w:p>
      <w:r>
        <w:rPr>
          <w:b/>
          <w:sz w:val="22"/>
        </w:rPr>
        <w:t>00:00:37,860 --&gt; 00:00:40,379 [Speaker 0]</w:t>
      </w:r>
    </w:p>
    <w:p>
      <w:r>
        <w:rPr>
          <w:sz w:val="22"/>
        </w:rPr>
        <w:t>siamo lì a guadagnarci licenze su vari</w:t>
      </w:r>
    </w:p>
    <w:p/>
    <w:p>
      <w:r>
        <w:rPr>
          <w:b/>
          <w:sz w:val="22"/>
        </w:rPr>
        <w:t>00:00:40,399 --&gt; 00:00:42,599 [Speaker 0]</w:t>
      </w:r>
    </w:p>
    <w:p>
      <w:r>
        <w:rPr>
          <w:sz w:val="22"/>
        </w:rPr>
        <w:t>software, non ci piace quel tipo di</w:t>
      </w:r>
    </w:p>
    <w:p/>
    <w:p>
      <w:r>
        <w:rPr>
          <w:b/>
          <w:sz w:val="22"/>
        </w:rPr>
        <w:t>00:00:42,619 --&gt; 00:00:43,100 [Speaker 0]</w:t>
      </w:r>
    </w:p>
    <w:p>
      <w:r>
        <w:rPr>
          <w:sz w:val="22"/>
        </w:rPr>
        <w:t>approccio.</w:t>
      </w:r>
    </w:p>
    <w:p/>
    <w:p>
      <w:r>
        <w:rPr>
          <w:b/>
          <w:sz w:val="22"/>
        </w:rPr>
        <w:t>00:00:44,000 --&gt; 00:00:45,120 [Speaker 0]</w:t>
      </w:r>
    </w:p>
    <w:p>
      <w:r>
        <w:rPr>
          <w:sz w:val="22"/>
        </w:rPr>
        <w:t>Quindi, per un APC cosa fa?</w:t>
      </w:r>
    </w:p>
    <w:p/>
    <w:p>
      <w:r>
        <w:rPr>
          <w:b/>
          <w:sz w:val="22"/>
        </w:rPr>
        <w:t>00:00:46,399 --&gt; 00:00:48,639 [Speaker 0]</w:t>
      </w:r>
    </w:p>
    <w:p>
      <w:r>
        <w:rPr>
          <w:sz w:val="22"/>
        </w:rPr>
        <w:t>È come andare dal sarto e andare a farsi</w:t>
      </w:r>
    </w:p>
    <w:p/>
    <w:p>
      <w:r>
        <w:rPr>
          <w:b/>
          <w:sz w:val="22"/>
        </w:rPr>
        <w:t>00:00:48,639 --&gt; 00:00:50,239 [Speaker 0]</w:t>
      </w:r>
    </w:p>
    <w:p>
      <w:r>
        <w:rPr>
          <w:sz w:val="22"/>
        </w:rPr>
        <w:t>completamente un intero guardaroba.</w:t>
      </w:r>
    </w:p>
    <w:p/>
    <w:p>
      <w:r>
        <w:rPr>
          <w:b/>
          <w:sz w:val="22"/>
        </w:rPr>
        <w:t>00:00:52,119 --&gt; 00:00:53,560 [Speaker 0]</w:t>
      </w:r>
    </w:p>
    <w:p>
      <w:r>
        <w:rPr>
          <w:sz w:val="22"/>
        </w:rPr>
        <w:t>Io devo avere--</w:t>
      </w:r>
    </w:p>
    <w:p/>
    <w:p>
      <w:r>
        <w:rPr>
          <w:b/>
          <w:sz w:val="22"/>
        </w:rPr>
        <w:t>00:00:54,399 --&gt; 00:00:55,979 [Speaker 0]</w:t>
      </w:r>
    </w:p>
    <w:p>
      <w:r>
        <w:rPr>
          <w:sz w:val="22"/>
        </w:rPr>
        <w:t>Raccogliere tutte le informazioni per</w:t>
      </w:r>
    </w:p>
    <w:p/>
    <w:p>
      <w:r>
        <w:rPr>
          <w:b/>
          <w:sz w:val="22"/>
        </w:rPr>
        <w:t>00:00:56,000 --&gt; 00:00:57,360 [Speaker 0]</w:t>
      </w:r>
    </w:p>
    <w:p>
      <w:r>
        <w:rPr>
          <w:sz w:val="22"/>
        </w:rPr>
        <w:t>quanto riguarda il contesto del vostro</w:t>
      </w:r>
    </w:p>
    <w:p/>
    <w:p>
      <w:r>
        <w:rPr>
          <w:b/>
          <w:sz w:val="22"/>
        </w:rPr>
        <w:t>00:00:57,360 --&gt; 00:01:01,979 [Speaker 0]</w:t>
      </w:r>
    </w:p>
    <w:p>
      <w:r>
        <w:rPr>
          <w:sz w:val="22"/>
        </w:rPr>
        <w:t>ristorante e vedere quali sono le aree</w:t>
      </w:r>
    </w:p>
    <w:p/>
    <w:p>
      <w:r>
        <w:rPr>
          <w:b/>
          <w:sz w:val="22"/>
        </w:rPr>
        <w:t>00:01:02,000 --&gt; 00:01:04,079 [Speaker 0]</w:t>
      </w:r>
    </w:p>
    <w:p>
      <w:r>
        <w:rPr>
          <w:sz w:val="22"/>
        </w:rPr>
        <w:t>migliorabili. E di sicuro ce ne sono.</w:t>
      </w:r>
    </w:p>
    <w:p/>
    <w:p>
      <w:r>
        <w:rPr>
          <w:b/>
          <w:sz w:val="22"/>
        </w:rPr>
        <w:t>00:01:05,239 --&gt; 00:01:06,700 [Speaker 0]</w:t>
      </w:r>
    </w:p>
    <w:p>
      <w:r>
        <w:rPr>
          <w:sz w:val="22"/>
        </w:rPr>
        <w:t>E lo si può fare anche dal punto di vista</w:t>
      </w:r>
    </w:p>
    <w:p/>
    <w:p>
      <w:r>
        <w:rPr>
          <w:b/>
          <w:sz w:val="22"/>
        </w:rPr>
        <w:t>00:01:06,780 --&gt; 00:01:08,559 [Speaker 0]</w:t>
      </w:r>
    </w:p>
    <w:p>
      <w:r>
        <w:rPr>
          <w:sz w:val="22"/>
        </w:rPr>
        <w:t>tecnologico, per avere qualche cosa che</w:t>
      </w:r>
    </w:p>
    <w:p/>
    <w:p>
      <w:r>
        <w:rPr>
          <w:b/>
          <w:sz w:val="22"/>
        </w:rPr>
        <w:t>00:01:08,619 --&gt; 00:01:10,599 [Speaker 0]</w:t>
      </w:r>
    </w:p>
    <w:p>
      <w:r>
        <w:rPr>
          <w:sz w:val="22"/>
        </w:rPr>
        <w:t>sia migliore, ad esempio la copertura WiFi</w:t>
      </w:r>
    </w:p>
    <w:p/>
    <w:p>
      <w:r>
        <w:rPr>
          <w:b/>
          <w:sz w:val="22"/>
        </w:rPr>
        <w:t>00:01:10,639 --&gt; 00:01:12,219 [Speaker 0]</w:t>
      </w:r>
    </w:p>
    <w:p>
      <w:r>
        <w:rPr>
          <w:sz w:val="22"/>
        </w:rPr>
        <w:t>che sia uniforme dappertutto, internet</w:t>
      </w:r>
    </w:p>
    <w:p/>
    <w:p>
      <w:r>
        <w:rPr>
          <w:b/>
          <w:sz w:val="22"/>
        </w:rPr>
        <w:t>00:01:12,219 --&gt; 00:01:13,319 [Speaker 0]</w:t>
      </w:r>
    </w:p>
    <w:p>
      <w:r>
        <w:rPr>
          <w:sz w:val="22"/>
        </w:rPr>
        <w:t>funzioni bene nel posto,</w:t>
      </w:r>
    </w:p>
    <w:p/>
    <w:p>
      <w:r>
        <w:rPr>
          <w:b/>
          <w:sz w:val="22"/>
        </w:rPr>
        <w:t>00:01:13,980 --&gt; 00:01:15,940 [Speaker 0]</w:t>
      </w:r>
    </w:p>
    <w:p>
      <w:r>
        <w:rPr>
          <w:sz w:val="22"/>
        </w:rPr>
        <w:t>che in teoria è molto importante, avere</w:t>
      </w:r>
    </w:p>
    <w:p/>
    <w:p>
      <w:r>
        <w:rPr>
          <w:b/>
          <w:sz w:val="22"/>
        </w:rPr>
        <w:t>00:01:15,940 --&gt; 00:01:17,819 [Speaker 0]</w:t>
      </w:r>
    </w:p>
    <w:p>
      <w:r>
        <w:rPr>
          <w:sz w:val="22"/>
        </w:rPr>
        <w:t>una rete di qualità senza svenarsi con</w:t>
      </w:r>
    </w:p>
    <w:p/>
    <w:p>
      <w:r>
        <w:rPr>
          <w:b/>
          <w:sz w:val="22"/>
        </w:rPr>
        <w:t>00:01:17,819 --&gt; 00:01:19,379 [Speaker 0]</w:t>
      </w:r>
    </w:p>
    <w:p>
      <w:r>
        <w:rPr>
          <w:sz w:val="22"/>
        </w:rPr>
        <w:t>dispositivi costosissimi, dato che io</w:t>
      </w:r>
    </w:p>
    <w:p/>
    <w:p>
      <w:r>
        <w:rPr>
          <w:b/>
          <w:sz w:val="22"/>
        </w:rPr>
        <w:t>00:01:19,379 --&gt; 00:01:20,899 [Speaker 0]</w:t>
      </w:r>
    </w:p>
    <w:p>
      <w:r>
        <w:rPr>
          <w:sz w:val="22"/>
        </w:rPr>
        <w:t>utilizzo soprattutto tecnologie open</w:t>
      </w:r>
    </w:p>
    <w:p/>
    <w:p>
      <w:r>
        <w:rPr>
          <w:b/>
          <w:sz w:val="22"/>
        </w:rPr>
        <w:t>00:01:20,959 --&gt; 00:01:21,319 [Speaker 0]</w:t>
      </w:r>
    </w:p>
    <w:p>
      <w:r>
        <w:rPr>
          <w:sz w:val="22"/>
        </w:rPr>
        <w:t>source</w:t>
      </w:r>
    </w:p>
    <w:p/>
    <w:p>
      <w:r>
        <w:rPr>
          <w:b/>
          <w:sz w:val="22"/>
        </w:rPr>
        <w:t>00:01:22,020 --&gt; 00:01:23,980 [Speaker 0]</w:t>
      </w:r>
    </w:p>
    <w:p>
      <w:r>
        <w:rPr>
          <w:sz w:val="22"/>
        </w:rPr>
        <w:t>e vado a creare cose</w:t>
      </w:r>
    </w:p>
    <w:p/>
    <w:p>
      <w:r>
        <w:rPr>
          <w:b/>
          <w:sz w:val="22"/>
        </w:rPr>
        <w:t>00:01:25,200 --&gt; 00:01:27,140 [Speaker 0]</w:t>
      </w:r>
    </w:p>
    <w:p>
      <w:r>
        <w:rPr>
          <w:sz w:val="22"/>
        </w:rPr>
        <w:t>modificate, ma non al lato cugino, per</w:t>
      </w:r>
    </w:p>
    <w:p/>
    <w:p>
      <w:r>
        <w:rPr>
          <w:b/>
          <w:sz w:val="22"/>
        </w:rPr>
        <w:t>00:01:27,179 --&gt; 00:01:29,139 [Speaker 0]</w:t>
      </w:r>
    </w:p>
    <w:p>
      <w:r>
        <w:rPr>
          <w:sz w:val="22"/>
        </w:rPr>
        <w:t>capirsi. Cioè sono cose modificate in</w:t>
      </w:r>
    </w:p>
    <w:p/>
    <w:p>
      <w:r>
        <w:rPr>
          <w:b/>
          <w:sz w:val="22"/>
        </w:rPr>
        <w:t>00:01:29,159 --&gt; 00:01:31,040 [Speaker 0]</w:t>
      </w:r>
    </w:p>
    <w:p>
      <w:r>
        <w:rPr>
          <w:sz w:val="22"/>
        </w:rPr>
        <w:t>maniera molto professionale perché vanno a</w:t>
      </w:r>
    </w:p>
    <w:p/>
    <w:p>
      <w:r>
        <w:rPr>
          <w:b/>
          <w:sz w:val="22"/>
        </w:rPr>
        <w:t>00:01:31,400 --&gt; 00:01:32,819 [Speaker 0]</w:t>
      </w:r>
    </w:p>
    <w:p>
      <w:r>
        <w:rPr>
          <w:sz w:val="22"/>
        </w:rPr>
        <w:t>seguire le best common practice di quelli</w:t>
      </w:r>
    </w:p>
    <w:p/>
    <w:p>
      <w:r>
        <w:rPr>
          <w:b/>
          <w:sz w:val="22"/>
        </w:rPr>
        <w:t>00:01:32,819 --&gt; 00:01:33,140 [Speaker 0]</w:t>
      </w:r>
    </w:p>
    <w:p>
      <w:r>
        <w:rPr>
          <w:sz w:val="22"/>
        </w:rPr>
        <w:t>che sono</w:t>
      </w:r>
    </w:p>
    <w:p/>
    <w:p>
      <w:r>
        <w:rPr>
          <w:b/>
          <w:sz w:val="22"/>
        </w:rPr>
        <w:t>00:01:35,020 --&gt; 00:01:37,379 [Speaker 0]</w:t>
      </w:r>
    </w:p>
    <w:p>
      <w:r>
        <w:rPr>
          <w:sz w:val="22"/>
        </w:rPr>
        <w:t>solitamente gli stessi ingegneri dei vari</w:t>
      </w:r>
    </w:p>
    <w:p/>
    <w:p>
      <w:r>
        <w:rPr>
          <w:b/>
          <w:sz w:val="22"/>
        </w:rPr>
        <w:t>00:01:37,380 --&gt; 00:01:39,819 [Speaker 0]</w:t>
      </w:r>
    </w:p>
    <w:p>
      <w:r>
        <w:rPr>
          <w:sz w:val="22"/>
        </w:rPr>
        <w:t>prodotti che hanno, preferiscono dei</w:t>
      </w:r>
    </w:p>
    <w:p/>
    <w:p>
      <w:r>
        <w:rPr>
          <w:b/>
          <w:sz w:val="22"/>
        </w:rPr>
        <w:t>00:01:39,819 --&gt; 00:01:41,380 [Speaker 0]</w:t>
      </w:r>
    </w:p>
    <w:p>
      <w:r>
        <w:rPr>
          <w:sz w:val="22"/>
        </w:rPr>
        <w:t>firmware universalizzabili</w:t>
      </w:r>
    </w:p>
    <w:p/>
    <w:p>
      <w:r>
        <w:rPr>
          <w:b/>
          <w:sz w:val="22"/>
        </w:rPr>
        <w:t>00:01:42,339 --&gt; 00:01:43,880 [Speaker 0]</w:t>
      </w:r>
    </w:p>
    <w:p>
      <w:r>
        <w:rPr>
          <w:sz w:val="22"/>
        </w:rPr>
        <w:t>per poter sbloccare le funzionalità o</w:t>
      </w:r>
    </w:p>
    <w:p/>
    <w:p>
      <w:r>
        <w:rPr>
          <w:b/>
          <w:sz w:val="22"/>
        </w:rPr>
        <w:t>00:01:43,880 --&gt; 00:01:44,800 [Speaker 0]</w:t>
      </w:r>
    </w:p>
    <w:p>
      <w:r>
        <w:rPr>
          <w:sz w:val="22"/>
        </w:rPr>
        <w:t>renderlo più stabile.</w:t>
      </w:r>
    </w:p>
    <w:p/>
    <w:p>
      <w:r>
        <w:rPr>
          <w:b/>
          <w:sz w:val="22"/>
        </w:rPr>
        <w:t>00:01:45,540 --&gt; 00:01:46,099 [Speaker 0]</w:t>
      </w:r>
    </w:p>
    <w:p>
      <w:r>
        <w:rPr>
          <w:sz w:val="22"/>
        </w:rPr>
        <w:t>Ad esempio,</w:t>
      </w:r>
    </w:p>
    <w:p/>
    <w:p>
      <w:r>
        <w:rPr>
          <w:b/>
          <w:sz w:val="22"/>
        </w:rPr>
        <w:t>00:01:47,139 --&gt; 00:01:48,119 [Speaker 0]</w:t>
      </w:r>
    </w:p>
    <w:p>
      <w:r>
        <w:rPr>
          <w:sz w:val="22"/>
        </w:rPr>
        <w:t>una volta identificate</w:t>
      </w:r>
    </w:p>
    <w:p/>
    <w:p>
      <w:r>
        <w:rPr>
          <w:b/>
          <w:sz w:val="22"/>
        </w:rPr>
        <w:t>00:01:48,860 --&gt; 00:01:51,759 [Speaker 0]</w:t>
      </w:r>
    </w:p>
    <w:p>
      <w:r>
        <w:rPr>
          <w:sz w:val="22"/>
        </w:rPr>
        <w:t>le-le cose che ci servono, ad esempio, per</w:t>
      </w:r>
    </w:p>
    <w:p/>
    <w:p>
      <w:r>
        <w:rPr>
          <w:b/>
          <w:sz w:val="22"/>
        </w:rPr>
        <w:t>00:01:51,779 --&gt; 00:01:52,679 [Speaker 0]</w:t>
      </w:r>
    </w:p>
    <w:p>
      <w:r>
        <w:rPr>
          <w:sz w:val="22"/>
        </w:rPr>
        <w:t>una rete utenti,</w:t>
      </w:r>
    </w:p>
    <w:p/>
    <w:p>
      <w:r>
        <w:rPr>
          <w:b/>
          <w:sz w:val="22"/>
        </w:rPr>
        <w:t>00:01:53,599 --&gt; 00:01:55,999 [Speaker 0]</w:t>
      </w:r>
    </w:p>
    <w:p>
      <w:r>
        <w:rPr>
          <w:sz w:val="22"/>
        </w:rPr>
        <w:t>una rete utenti dovrà per i clienti, no?</w:t>
      </w:r>
    </w:p>
    <w:p/>
    <w:p>
      <w:r>
        <w:rPr>
          <w:b/>
          <w:sz w:val="22"/>
        </w:rPr>
        <w:t>00:01:56,079 --&gt; 00:01:57,439 [Speaker 0]</w:t>
      </w:r>
    </w:p>
    <w:p>
      <w:r>
        <w:rPr>
          <w:sz w:val="22"/>
        </w:rPr>
        <w:t>Che arrivano e vogliono il WiFi.</w:t>
      </w:r>
    </w:p>
    <w:p/>
    <w:p>
      <w:r>
        <w:rPr>
          <w:b/>
          <w:sz w:val="22"/>
        </w:rPr>
        <w:t>00:01:58,599 --&gt; 00:01:59,040 [Speaker 0]</w:t>
      </w:r>
    </w:p>
    <w:p>
      <w:r>
        <w:rPr>
          <w:sz w:val="22"/>
        </w:rPr>
        <w:t>Quello</w:t>
      </w:r>
    </w:p>
    <w:p/>
    <w:p>
      <w:r>
        <w:rPr>
          <w:b/>
          <w:sz w:val="22"/>
        </w:rPr>
        <w:t>00:01:59,739 --&gt; 00:02:02,239 [Speaker 0]</w:t>
      </w:r>
    </w:p>
    <w:p>
      <w:r>
        <w:rPr>
          <w:sz w:val="22"/>
        </w:rPr>
        <w:t>avrà determinate richieste di-di potenza</w:t>
      </w:r>
    </w:p>
    <w:p/>
    <w:p>
      <w:r>
        <w:rPr>
          <w:b/>
          <w:sz w:val="22"/>
        </w:rPr>
        <w:t>00:02:03,359 --&gt; 00:02:05,139 [Speaker 0]</w:t>
      </w:r>
    </w:p>
    <w:p>
      <w:r>
        <w:rPr>
          <w:sz w:val="22"/>
        </w:rPr>
        <w:t>e determinate richieste di sicurezza e</w:t>
      </w:r>
    </w:p>
    <w:p/>
    <w:p>
      <w:r>
        <w:rPr>
          <w:b/>
          <w:sz w:val="22"/>
        </w:rPr>
        <w:t>00:02:05,139 --&gt; 00:02:06,619 [Speaker 0]</w:t>
      </w:r>
    </w:p>
    <w:p>
      <w:r>
        <w:rPr>
          <w:sz w:val="22"/>
        </w:rPr>
        <w:t>quindi verrà ottimizzato rispetto</w:t>
      </w:r>
    </w:p>
    <w:p/>
    <w:p>
      <w:r>
        <w:rPr>
          <w:b/>
          <w:sz w:val="22"/>
        </w:rPr>
        <w:t>00:02:08,179 --&gt; 00:02:10,959 [Speaker 0]</w:t>
      </w:r>
    </w:p>
    <w:p>
      <w:r>
        <w:rPr>
          <w:sz w:val="22"/>
        </w:rPr>
        <w:t>a-alla rete interna per la gestione delle</w:t>
      </w:r>
    </w:p>
    <w:p/>
    <w:p>
      <w:r>
        <w:rPr>
          <w:b/>
          <w:sz w:val="22"/>
        </w:rPr>
        <w:t>00:02:10,979 --&gt; 00:02:12,419 [Speaker 0]</w:t>
      </w:r>
    </w:p>
    <w:p>
      <w:r>
        <w:rPr>
          <w:sz w:val="22"/>
        </w:rPr>
        <w:t>comande, robe del genere, che hanno delle</w:t>
      </w:r>
    </w:p>
    <w:p/>
    <w:p>
      <w:r>
        <w:rPr>
          <w:b/>
          <w:sz w:val="22"/>
        </w:rPr>
        <w:t>00:02:12,439 --&gt; 00:02:13,159 [Speaker 0]</w:t>
      </w:r>
    </w:p>
    <w:p>
      <w:r>
        <w:rPr>
          <w:sz w:val="22"/>
        </w:rPr>
        <w:t>altre feature.</w:t>
      </w:r>
    </w:p>
    <w:p/>
    <w:p>
      <w:r>
        <w:rPr>
          <w:b/>
          <w:sz w:val="22"/>
        </w:rPr>
        <w:t>00:02:13,979 --&gt; 00:02:15,619 [Speaker 0]</w:t>
      </w:r>
    </w:p>
    <w:p>
      <w:r>
        <w:rPr>
          <w:sz w:val="22"/>
        </w:rPr>
        <w:t>Io tendo a separare e specializzare i</w:t>
      </w:r>
    </w:p>
    <w:p/>
    <w:p>
      <w:r>
        <w:rPr>
          <w:b/>
          <w:sz w:val="22"/>
        </w:rPr>
        <w:t>00:02:15,639 --&gt; 00:02:16,179 [Speaker 0]</w:t>
      </w:r>
    </w:p>
    <w:p>
      <w:r>
        <w:rPr>
          <w:sz w:val="22"/>
        </w:rPr>
        <w:t>campi, no?</w:t>
      </w:r>
    </w:p>
    <w:p/>
    <w:p>
      <w:r>
        <w:rPr>
          <w:b/>
          <w:sz w:val="22"/>
        </w:rPr>
        <w:t>00:02:17,399 --&gt; 00:02:19,539 [Speaker 0]</w:t>
      </w:r>
    </w:p>
    <w:p>
      <w:r>
        <w:rPr>
          <w:sz w:val="22"/>
        </w:rPr>
        <w:t>In modo da non sprecare niente e avere il</w:t>
      </w:r>
    </w:p>
    <w:p/>
    <w:p>
      <w:r>
        <w:rPr>
          <w:b/>
          <w:sz w:val="22"/>
        </w:rPr>
        <w:t>00:02:19,619 --&gt; 00:02:22,079 [Speaker 0]</w:t>
      </w:r>
    </w:p>
    <w:p>
      <w:r>
        <w:rPr>
          <w:sz w:val="22"/>
        </w:rPr>
        <w:t>massimo di quello che si può avere, anche</w:t>
      </w:r>
    </w:p>
    <w:p/>
    <w:p>
      <w:r>
        <w:rPr>
          <w:b/>
          <w:sz w:val="22"/>
        </w:rPr>
        <w:t>00:02:22,139 --&gt; 00:02:23,819 [Speaker 0]</w:t>
      </w:r>
    </w:p>
    <w:p>
      <w:r>
        <w:rPr>
          <w:sz w:val="22"/>
        </w:rPr>
        <w:t>con dispositivi-- Cioè, ci sono degli</w:t>
      </w:r>
    </w:p>
    <w:p/>
    <w:p>
      <w:r>
        <w:rPr>
          <w:b/>
          <w:sz w:val="22"/>
        </w:rPr>
        <w:t>00:02:23,819 --&gt; 00:02:25,739 [Speaker 0]</w:t>
      </w:r>
    </w:p>
    <w:p>
      <w:r>
        <w:rPr>
          <w:sz w:val="22"/>
        </w:rPr>
        <w:t>access point da 700 € che fanno bene</w:t>
      </w:r>
    </w:p>
    <w:p/>
    <w:p>
      <w:r>
        <w:rPr>
          <w:b/>
          <w:sz w:val="22"/>
        </w:rPr>
        <w:t>00:02:25,779 --&gt; 00:02:27,719 [Speaker 0]</w:t>
      </w:r>
    </w:p>
    <w:p>
      <w:r>
        <w:rPr>
          <w:sz w:val="22"/>
        </w:rPr>
        <w:t>tutto, ma si incasinano lo stesso.</w:t>
      </w:r>
    </w:p>
    <w:p/>
    <w:p>
      <w:r>
        <w:rPr>
          <w:b/>
          <w:sz w:val="22"/>
        </w:rPr>
        <w:t>00:02:28,519 --&gt; 00:02:29,960 [Speaker 0]</w:t>
      </w:r>
    </w:p>
    <w:p>
      <w:r>
        <w:rPr>
          <w:sz w:val="22"/>
        </w:rPr>
        <w:t>Invece se mettiamo una serie di access</w:t>
      </w:r>
    </w:p>
    <w:p/>
    <w:p>
      <w:r>
        <w:rPr>
          <w:b/>
          <w:sz w:val="22"/>
        </w:rPr>
        <w:t>00:02:29,960 --&gt; 00:02:30,440 [Speaker 0]</w:t>
      </w:r>
    </w:p>
    <w:p>
      <w:r>
        <w:rPr>
          <w:sz w:val="22"/>
        </w:rPr>
        <w:t>point</w:t>
      </w:r>
    </w:p>
    <w:p/>
    <w:p>
      <w:r>
        <w:rPr>
          <w:b/>
          <w:sz w:val="22"/>
        </w:rPr>
        <w:t>00:02:31,299 --&gt; 00:02:33,440 [Speaker 0]</w:t>
      </w:r>
    </w:p>
    <w:p>
      <w:r>
        <w:rPr>
          <w:sz w:val="22"/>
        </w:rPr>
        <w:t>da 100 € o usiamo quelli che ci sono già,</w:t>
      </w:r>
    </w:p>
    <w:p/>
    <w:p>
      <w:r>
        <w:rPr>
          <w:b/>
          <w:sz w:val="22"/>
        </w:rPr>
        <w:t>00:02:33,460 --&gt; 00:02:35,320 [Speaker 0]</w:t>
      </w:r>
    </w:p>
    <w:p>
      <w:r>
        <w:rPr>
          <w:sz w:val="22"/>
        </w:rPr>
        <w:t>vediam quello che c'è, e</w:t>
      </w:r>
    </w:p>
    <w:p/>
    <w:p>
      <w:r>
        <w:rPr>
          <w:b/>
          <w:sz w:val="22"/>
        </w:rPr>
        <w:t>00:02:36,579 --&gt; 00:02:37,159 [Speaker 0]</w:t>
      </w:r>
    </w:p>
    <w:p>
      <w:r>
        <w:rPr>
          <w:sz w:val="22"/>
        </w:rPr>
        <w:t>per la retee</w:t>
      </w:r>
    </w:p>
    <w:p/>
    <w:p>
      <w:r>
        <w:rPr>
          <w:b/>
          <w:sz w:val="22"/>
        </w:rPr>
        <w:t>00:02:38,079 --&gt; 00:02:40,539 [Speaker 0]</w:t>
      </w:r>
    </w:p>
    <w:p>
      <w:r>
        <w:rPr>
          <w:sz w:val="22"/>
        </w:rPr>
        <w:t>clienti, e un'altra serie da 100 € per la</w:t>
      </w:r>
    </w:p>
    <w:p/>
    <w:p>
      <w:r>
        <w:rPr>
          <w:b/>
          <w:sz w:val="22"/>
        </w:rPr>
        <w:t>00:02:40,539 --&gt; 00:02:40,839 [Speaker 0]</w:t>
      </w:r>
    </w:p>
    <w:p>
      <w:r>
        <w:rPr>
          <w:sz w:val="22"/>
        </w:rPr>
        <w:t>rete</w:t>
      </w:r>
    </w:p>
    <w:p/>
    <w:p>
      <w:r>
        <w:rPr>
          <w:b/>
          <w:sz w:val="22"/>
        </w:rPr>
        <w:t>00:02:41,719 --&gt; 00:02:43,479 [Speaker 0]</w:t>
      </w:r>
    </w:p>
    <w:p>
      <w:r>
        <w:rPr>
          <w:sz w:val="22"/>
        </w:rPr>
        <w:t>su canali differenti, in modo che non</w:t>
      </w:r>
    </w:p>
    <w:p/>
    <w:p>
      <w:r>
        <w:rPr>
          <w:b/>
          <w:sz w:val="22"/>
        </w:rPr>
        <w:t>00:02:43,479 --&gt; 00:02:45,139 [Speaker 0]</w:t>
      </w:r>
    </w:p>
    <w:p>
      <w:r>
        <w:rPr>
          <w:sz w:val="22"/>
        </w:rPr>
        <w:t>vadano assolutamente a cozzarsi, capite</w:t>
      </w:r>
    </w:p>
    <w:p/>
    <w:p>
      <w:r>
        <w:rPr>
          <w:b/>
          <w:sz w:val="22"/>
        </w:rPr>
        <w:t>00:02:45,139 --&gt; 00:02:47,600 [Speaker 0]</w:t>
      </w:r>
    </w:p>
    <w:p>
      <w:r>
        <w:rPr>
          <w:sz w:val="22"/>
        </w:rPr>
        <w:t>che abbiamo qualcosa di veramente più-più</w:t>
      </w:r>
    </w:p>
    <w:p/>
    <w:p>
      <w:r>
        <w:rPr>
          <w:b/>
          <w:sz w:val="22"/>
        </w:rPr>
        <w:t>00:02:47,619 --&gt; 00:02:48,239 [Speaker 0]</w:t>
      </w:r>
    </w:p>
    <w:p>
      <w:r>
        <w:rPr>
          <w:sz w:val="22"/>
        </w:rPr>
        <w:t>avanzato.</w:t>
      </w:r>
    </w:p>
    <w:p/>
    <w:p>
      <w:r>
        <w:rPr>
          <w:b/>
          <w:sz w:val="22"/>
        </w:rPr>
        <w:t>00:02:49,940 --&gt; 00:02:52,539 [Speaker 0]</w:t>
      </w:r>
    </w:p>
    <w:p>
      <w:r>
        <w:rPr>
          <w:sz w:val="22"/>
        </w:rPr>
        <w:t>Poi si potrebbe fare tutta una serie di</w:t>
      </w:r>
    </w:p>
    <w:p/>
    <w:p>
      <w:r>
        <w:rPr>
          <w:b/>
          <w:sz w:val="22"/>
        </w:rPr>
        <w:t>00:02:52,600 --&gt; 00:02:54,999 [Speaker 0]</w:t>
      </w:r>
    </w:p>
    <w:p>
      <w:r>
        <w:rPr>
          <w:sz w:val="22"/>
        </w:rPr>
        <w:t>gestione del magazzino automatizzata, con</w:t>
      </w:r>
    </w:p>
    <w:p/>
    <w:p>
      <w:r>
        <w:rPr>
          <w:b/>
          <w:sz w:val="22"/>
        </w:rPr>
        <w:t>00:02:54,999 --&gt; 00:02:56,299 [Speaker 0]</w:t>
      </w:r>
    </w:p>
    <w:p>
      <w:r>
        <w:rPr>
          <w:sz w:val="22"/>
        </w:rPr>
        <w:t>anche comunicazioni con intelligenza</w:t>
      </w:r>
    </w:p>
    <w:p/>
    <w:p>
      <w:r>
        <w:rPr>
          <w:b/>
          <w:sz w:val="22"/>
        </w:rPr>
        <w:t>00:02:56,299 --&gt; 00:02:57,359 [Speaker 0]</w:t>
      </w:r>
    </w:p>
    <w:p>
      <w:r>
        <w:rPr>
          <w:sz w:val="22"/>
        </w:rPr>
        <w:t>artificiale, automatizzate con i</w:t>
      </w:r>
    </w:p>
    <w:p/>
    <w:p>
      <w:r>
        <w:rPr>
          <w:b/>
          <w:sz w:val="22"/>
        </w:rPr>
        <w:t>00:02:57,359 --&gt; 00:02:58,019 [Speaker 0]</w:t>
      </w:r>
    </w:p>
    <w:p>
      <w:r>
        <w:rPr>
          <w:sz w:val="22"/>
        </w:rPr>
        <w:t>fornitori.</w:t>
      </w:r>
    </w:p>
    <w:p/>
    <w:p>
      <w:r>
        <w:rPr>
          <w:b/>
          <w:sz w:val="22"/>
        </w:rPr>
        <w:t>00:02:58,719 --&gt; 00:03:00,419 [Speaker 0]</w:t>
      </w:r>
    </w:p>
    <w:p>
      <w:r>
        <w:rPr>
          <w:sz w:val="22"/>
        </w:rPr>
        <w:t>Si possono scrivere mail che sono dal</w:t>
      </w:r>
    </w:p>
    <w:p/>
    <w:p>
      <w:r>
        <w:rPr>
          <w:b/>
          <w:sz w:val="22"/>
        </w:rPr>
        <w:t>00:03:00,419 --&gt; 00:03:03,239 [Speaker 0]</w:t>
      </w:r>
    </w:p>
    <w:p>
      <w:r>
        <w:rPr>
          <w:sz w:val="22"/>
        </w:rPr>
        <w:t>punto di vista pragmatico, cioè formale,</w:t>
      </w:r>
    </w:p>
    <w:p/>
    <w:p>
      <w:r>
        <w:rPr>
          <w:b/>
          <w:sz w:val="22"/>
        </w:rPr>
        <w:t>00:03:03,239 --&gt; 00:03:03,659 [Speaker 0]</w:t>
      </w:r>
    </w:p>
    <w:p>
      <w:r>
        <w:rPr>
          <w:sz w:val="22"/>
        </w:rPr>
        <w:t>che sono</w:t>
      </w:r>
    </w:p>
    <w:p/>
    <w:p>
      <w:r>
        <w:rPr>
          <w:b/>
          <w:sz w:val="22"/>
        </w:rPr>
        <w:t>00:03:04,619 --&gt; 00:03:06,859 [Speaker 0]</w:t>
      </w:r>
    </w:p>
    <w:p>
      <w:r>
        <w:rPr>
          <w:sz w:val="22"/>
        </w:rPr>
        <w:t>perfette e pare che le abbia scritte un</w:t>
      </w:r>
    </w:p>
    <w:p/>
    <w:p>
      <w:r>
        <w:rPr>
          <w:b/>
          <w:sz w:val="22"/>
        </w:rPr>
        <w:t>00:03:06,859 --&gt; 00:03:07,719 [Speaker 0]</w:t>
      </w:r>
    </w:p>
    <w:p>
      <w:r>
        <w:rPr>
          <w:sz w:val="22"/>
        </w:rPr>
        <w:t>vostro dipendente.</w:t>
      </w:r>
    </w:p>
    <w:p/>
    <w:p>
      <w:r>
        <w:rPr>
          <w:b/>
          <w:sz w:val="22"/>
        </w:rPr>
        <w:t>00:03:08,579 --&gt; 00:03:10,199 [Speaker 0]</w:t>
      </w:r>
    </w:p>
    <w:p>
      <w:r>
        <w:rPr>
          <w:sz w:val="22"/>
        </w:rPr>
        <w:t>Si possono ottimizzare tutte quelle cose</w:t>
      </w:r>
    </w:p>
    <w:p/>
    <w:p>
      <w:r>
        <w:rPr>
          <w:b/>
          <w:sz w:val="22"/>
        </w:rPr>
        <w:t>00:03:10,219 --&gt; 00:03:10,579 [Speaker 0]</w:t>
      </w:r>
    </w:p>
    <w:p>
      <w:r>
        <w:rPr>
          <w:sz w:val="22"/>
        </w:rPr>
        <w:t>lì.</w:t>
      </w:r>
    </w:p>
    <w:p/>
    <w:p>
      <w:r>
        <w:rPr>
          <w:b/>
          <w:sz w:val="22"/>
        </w:rPr>
        <w:t>00:03:12,539 --&gt; 00:03:14,259 [Speaker 0]</w:t>
      </w:r>
    </w:p>
    <w:p>
      <w:r>
        <w:rPr>
          <w:sz w:val="22"/>
        </w:rPr>
        <w:t>Ehm,</w:t>
      </w:r>
    </w:p>
    <w:p/>
    <w:p>
      <w:r>
        <w:rPr>
          <w:b/>
          <w:sz w:val="22"/>
        </w:rPr>
        <w:t>00:03:15,159 --&gt; 00:03:16,539 [Speaker 0]</w:t>
      </w:r>
    </w:p>
    <w:p>
      <w:r>
        <w:rPr>
          <w:sz w:val="22"/>
        </w:rPr>
        <w:t>cioè io riesco a fare cose altamente</w:t>
      </w:r>
    </w:p>
    <w:p/>
    <w:p>
      <w:r>
        <w:rPr>
          <w:b/>
          <w:sz w:val="22"/>
        </w:rPr>
        <w:t>00:03:16,539 --&gt; 00:03:18,399 [Speaker 0]</w:t>
      </w:r>
    </w:p>
    <w:p>
      <w:r>
        <w:rPr>
          <w:sz w:val="22"/>
        </w:rPr>
        <w:t>tecnologiche che poi all'uso del cliente</w:t>
      </w:r>
    </w:p>
    <w:p/>
    <w:p>
      <w:r>
        <w:rPr>
          <w:b/>
          <w:sz w:val="22"/>
        </w:rPr>
        <w:t>00:03:18,439 --&gt; 00:03:19,599 [Speaker 0]</w:t>
      </w:r>
    </w:p>
    <w:p>
      <w:r>
        <w:rPr>
          <w:sz w:val="22"/>
        </w:rPr>
        <w:t>sono perfette per persone che di</w:t>
      </w:r>
    </w:p>
    <w:p/>
    <w:p>
      <w:r>
        <w:rPr>
          <w:b/>
          <w:sz w:val="22"/>
        </w:rPr>
        <w:t>00:03:19,619 --&gt; 00:03:21,139 [Speaker 0]</w:t>
      </w:r>
    </w:p>
    <w:p>
      <w:r>
        <w:rPr>
          <w:sz w:val="22"/>
        </w:rPr>
        <w:t>tecnologia è un ca-- non sanno un cazzo,</w:t>
      </w:r>
    </w:p>
    <w:p/>
    <w:p>
      <w:r>
        <w:rPr>
          <w:b/>
          <w:sz w:val="22"/>
        </w:rPr>
        <w:t>00:03:21,139 --&gt; 00:03:22,819 [Speaker 0]</w:t>
      </w:r>
    </w:p>
    <w:p>
      <w:r>
        <w:rPr>
          <w:sz w:val="22"/>
        </w:rPr>
        <w:t>cioè non deve sapere niente il cli-- non</w:t>
      </w:r>
    </w:p>
    <w:p/>
    <w:p>
      <w:r>
        <w:rPr>
          <w:b/>
          <w:sz w:val="22"/>
        </w:rPr>
        <w:t>00:03:22,879 --&gt; 00:03:23,159 [Speaker 0]</w:t>
      </w:r>
    </w:p>
    <w:p>
      <w:r>
        <w:rPr>
          <w:sz w:val="22"/>
        </w:rPr>
        <w:t>deve,</w:t>
      </w:r>
    </w:p>
    <w:p/>
    <w:p>
      <w:r>
        <w:rPr>
          <w:b/>
          <w:sz w:val="22"/>
        </w:rPr>
        <w:t>00:03:24,579 --&gt; 00:03:26,239 [Speaker 0]</w:t>
      </w:r>
    </w:p>
    <w:p>
      <w:r>
        <w:rPr>
          <w:sz w:val="22"/>
        </w:rPr>
        <w:t>n-non deve essere una rottura di coglioni</w:t>
      </w:r>
    </w:p>
    <w:p/>
    <w:p>
      <w:r>
        <w:rPr>
          <w:b/>
          <w:sz w:val="22"/>
        </w:rPr>
        <w:t>00:03:26,259 --&gt; 00:03:27,459 [Speaker 0]</w:t>
      </w:r>
    </w:p>
    <w:p>
      <w:r>
        <w:rPr>
          <w:sz w:val="22"/>
        </w:rPr>
        <w:t>in più, c-ci capiamo?</w:t>
      </w:r>
    </w:p>
    <w:p/>
    <w:p>
      <w:r>
        <w:rPr>
          <w:b/>
          <w:sz w:val="22"/>
        </w:rPr>
        <w:t>00:03:28,319 --&gt; 00:03:30,459 [Speaker 0]</w:t>
      </w:r>
    </w:p>
    <w:p>
      <w:r>
        <w:rPr>
          <w:sz w:val="22"/>
        </w:rPr>
        <w:t>Io vado aaa semplificare il tutto.</w:t>
      </w:r>
    </w:p>
    <w:p/>
    <w:p>
      <w:r>
        <w:rPr>
          <w:b/>
          <w:sz w:val="22"/>
        </w:rPr>
        <w:t>00:03:45,939 --&gt; 00:03:47,119 [Speaker 0]</w:t>
      </w:r>
    </w:p>
    <w:p>
      <w:r>
        <w:rPr>
          <w:sz w:val="22"/>
        </w:rPr>
        <w:t>Ad esempio mi ha detto che c'è un ragazzo</w:t>
      </w:r>
    </w:p>
    <w:p/>
    <w:p>
      <w:r>
        <w:rPr>
          <w:b/>
          <w:sz w:val="22"/>
        </w:rPr>
        <w:t>00:03:47,119 --&gt; 00:03:49,099 [Speaker 0]</w:t>
      </w:r>
    </w:p>
    <w:p>
      <w:r>
        <w:rPr>
          <w:sz w:val="22"/>
        </w:rPr>
        <w:t>che gestisce le varie comunicazioni,</w:t>
      </w:r>
    </w:p>
    <w:p/>
    <w:p>
      <w:r>
        <w:rPr>
          <w:b/>
          <w:sz w:val="22"/>
        </w:rPr>
        <w:t>00:03:49,099 --&gt; 00:03:49,759 [Speaker 0]</w:t>
      </w:r>
    </w:p>
    <w:p>
      <w:r>
        <w:rPr>
          <w:sz w:val="22"/>
        </w:rPr>
        <w:t>eccetera eccetera,</w:t>
      </w:r>
    </w:p>
    <w:p/>
    <w:p>
      <w:r>
        <w:rPr>
          <w:b/>
          <w:sz w:val="22"/>
        </w:rPr>
        <w:t>00:03:50,459 --&gt; 00:03:50,879 [Speaker 0]</w:t>
      </w:r>
    </w:p>
    <w:p>
      <w:r>
        <w:rPr>
          <w:sz w:val="22"/>
        </w:rPr>
        <w:t>va bene,</w:t>
      </w:r>
    </w:p>
    <w:p/>
    <w:p>
      <w:r>
        <w:rPr>
          <w:b/>
          <w:sz w:val="22"/>
        </w:rPr>
        <w:t>00:03:51,619 --&gt; 00:03:53,259 [Speaker 0]</w:t>
      </w:r>
    </w:p>
    <w:p>
      <w:r>
        <w:rPr>
          <w:sz w:val="22"/>
        </w:rPr>
        <w:t>questo sarà chi è che vale il sistema</w:t>
      </w:r>
    </w:p>
    <w:p/>
    <w:p>
      <w:r>
        <w:rPr>
          <w:b/>
          <w:sz w:val="22"/>
        </w:rPr>
        <w:t>00:03:53,259 --&gt; 00:03:55,119 [Speaker 0]</w:t>
      </w:r>
    </w:p>
    <w:p>
      <w:r>
        <w:rPr>
          <w:sz w:val="22"/>
        </w:rPr>
        <w:t>informatico, bene, lui mi darà le varie</w:t>
      </w:r>
    </w:p>
    <w:p/>
    <w:p>
      <w:r>
        <w:rPr>
          <w:b/>
          <w:sz w:val="22"/>
        </w:rPr>
        <w:t>00:03:55,119 --&gt; 00:03:56,439 [Speaker 0]</w:t>
      </w:r>
    </w:p>
    <w:p>
      <w:r>
        <w:rPr>
          <w:sz w:val="22"/>
        </w:rPr>
        <w:t>credenziali, mi dirà quello che c'è da</w:t>
      </w:r>
    </w:p>
    <w:p/>
    <w:p>
      <w:r>
        <w:rPr>
          <w:b/>
          <w:sz w:val="22"/>
        </w:rPr>
        <w:t>00:03:56,459 --&gt; 00:03:59,859 [Speaker 0]</w:t>
      </w:r>
    </w:p>
    <w:p>
      <w:r>
        <w:rPr>
          <w:sz w:val="22"/>
        </w:rPr>
        <w:t>fare. Io probabilmente proporrò anche di</w:t>
      </w:r>
    </w:p>
    <w:p/>
    <w:p>
      <w:r>
        <w:rPr>
          <w:b/>
          <w:sz w:val="22"/>
        </w:rPr>
        <w:t>00:03:59,859 --&gt; 00:04:02,039 [Speaker 0]</w:t>
      </w:r>
    </w:p>
    <w:p>
      <w:r>
        <w:rPr>
          <w:sz w:val="22"/>
        </w:rPr>
        <w:t>stravolgere determinate cose, vediamo.</w:t>
      </w:r>
    </w:p>
    <w:p/>
    <w:p>
      <w:r>
        <w:rPr>
          <w:b/>
          <w:sz w:val="22"/>
        </w:rPr>
        <w:t>00:04:03,119 --&gt; 00:04:04,859 [Speaker 0]</w:t>
      </w:r>
    </w:p>
    <w:p>
      <w:r>
        <w:rPr>
          <w:sz w:val="22"/>
        </w:rPr>
        <w:t>Tutto si può fare ragazzi, io ho delle</w:t>
      </w:r>
    </w:p>
    <w:p/>
    <w:p>
      <w:r>
        <w:rPr>
          <w:b/>
          <w:sz w:val="22"/>
        </w:rPr>
        <w:t>00:04:04,879 --&gt; 00:04:05,439 [Speaker 0]</w:t>
      </w:r>
    </w:p>
    <w:p>
      <w:r>
        <w:rPr>
          <w:sz w:val="22"/>
        </w:rPr>
        <w:t>competenze che</w:t>
      </w:r>
    </w:p>
    <w:p/>
    <w:p>
      <w:r>
        <w:rPr>
          <w:b/>
          <w:sz w:val="22"/>
        </w:rPr>
        <w:t>00:04:06,259 --&gt; 00:04:08,339 [Speaker 0]</w:t>
      </w:r>
    </w:p>
    <w:p>
      <w:r>
        <w:rPr>
          <w:sz w:val="22"/>
        </w:rPr>
        <w:t>spaziano veramente tanto, tanto, tanto in</w:t>
      </w:r>
    </w:p>
    <w:p/>
    <w:p>
      <w:r>
        <w:rPr>
          <w:b/>
          <w:sz w:val="22"/>
        </w:rPr>
        <w:t>00:04:08,359 --&gt; 00:04:08,979 [Speaker 0]</w:t>
      </w:r>
    </w:p>
    <w:p>
      <w:r>
        <w:rPr>
          <w:sz w:val="22"/>
        </w:rPr>
        <w:t>tanti campi.</w:t>
      </w:r>
    </w:p>
    <w:p/>
    <w:p>
      <w:r>
        <w:rPr>
          <w:b/>
          <w:sz w:val="22"/>
        </w:rPr>
        <w:t>00:04:10,979 --&gt; 00:04:11,459 [Speaker 0]</w:t>
      </w:r>
    </w:p>
    <w:p>
      <w:r>
        <w:rPr>
          <w:sz w:val="22"/>
        </w:rPr>
        <w:t>Quindi</w:t>
      </w:r>
    </w:p>
    <w:p/>
    <w:p>
      <w:r>
        <w:rPr>
          <w:b/>
          <w:sz w:val="22"/>
        </w:rPr>
        <w:t>00:04:12,119 --&gt; 00:04:13,079 [Speaker 0]</w:t>
      </w:r>
    </w:p>
    <w:p>
      <w:r>
        <w:rPr>
          <w:sz w:val="22"/>
        </w:rPr>
        <w:t>cerco di avere delle visioni</w:t>
      </w:r>
    </w:p>
    <w:p/>
    <w:p>
      <w:r>
        <w:rPr>
          <w:b/>
          <w:sz w:val="22"/>
        </w:rPr>
        <w:t>00:04:13,079 --&gt; 00:04:14,919 [Speaker 0]</w:t>
      </w:r>
    </w:p>
    <w:p>
      <w:r>
        <w:rPr>
          <w:sz w:val="22"/>
        </w:rPr>
        <w:t>omnicomprensive di quello che può essere.</w:t>
      </w:r>
    </w:p>
    <w:p/>
    <w:p>
      <w:r>
        <w:rPr>
          <w:b/>
          <w:sz w:val="22"/>
        </w:rPr>
        <w:t>00:04:15,659 --&gt; 00:04:18,099 [Speaker 0]</w:t>
      </w:r>
    </w:p>
    <w:p>
      <w:r>
        <w:rPr>
          <w:sz w:val="22"/>
        </w:rPr>
        <w:t>Non vi faccio svenare economicamente, ee</w:t>
      </w:r>
    </w:p>
    <w:p/>
    <w:p>
      <w:r>
        <w:rPr>
          <w:b/>
          <w:sz w:val="22"/>
        </w:rPr>
        <w:t>00:04:18,439 --&gt; 00:04:20,479 [Speaker 0]</w:t>
      </w:r>
    </w:p>
    <w:p>
      <w:r>
        <w:rPr>
          <w:sz w:val="22"/>
        </w:rPr>
        <w:t>vi porto a una transizione verso sistemi</w:t>
      </w:r>
    </w:p>
    <w:p/>
    <w:p>
      <w:r>
        <w:rPr>
          <w:b/>
          <w:sz w:val="22"/>
        </w:rPr>
        <w:t>00:04:21,439 --&gt; 00:04:23,359 [Speaker 0]</w:t>
      </w:r>
    </w:p>
    <w:p>
      <w:r>
        <w:rPr>
          <w:sz w:val="22"/>
        </w:rPr>
        <w:t>che sono i più indipendenti possibili,</w:t>
      </w:r>
    </w:p>
    <w:p/>
    <w:p>
      <w:r>
        <w:rPr>
          <w:b/>
          <w:sz w:val="22"/>
        </w:rPr>
        <w:t>00:04:23,379 --&gt; 00:04:24,839 [Speaker 0]</w:t>
      </w:r>
    </w:p>
    <w:p>
      <w:r>
        <w:rPr>
          <w:sz w:val="22"/>
        </w:rPr>
        <w:t>senza dover pagare dei continui</w:t>
      </w:r>
    </w:p>
    <w:p/>
    <w:p>
      <w:r>
        <w:rPr>
          <w:b/>
          <w:sz w:val="22"/>
        </w:rPr>
        <w:t>00:04:25,079 --&gt; 00:04:26,079 [Speaker 0]</w:t>
      </w:r>
    </w:p>
    <w:p>
      <w:r>
        <w:rPr>
          <w:sz w:val="22"/>
        </w:rPr>
        <w:t>subscription.</w:t>
      </w:r>
    </w:p>
    <w:p/>
    <w:p>
      <w:r>
        <w:rPr>
          <w:b/>
          <w:sz w:val="22"/>
        </w:rPr>
        <w:t>00:04:29,119 --&gt; 00:04:31,119 [Speaker 0]</w:t>
      </w:r>
    </w:p>
    <w:p>
      <w:r>
        <w:rPr>
          <w:sz w:val="22"/>
        </w:rPr>
        <w:t>Deve funzionare bene per il vostro posto e</w:t>
      </w:r>
    </w:p>
    <w:p/>
    <w:p>
      <w:r>
        <w:rPr>
          <w:b/>
          <w:sz w:val="22"/>
        </w:rPr>
        <w:t>00:04:31,119 --&gt; 00:04:32,979 [Speaker 0]</w:t>
      </w:r>
    </w:p>
    <w:p>
      <w:r>
        <w:rPr>
          <w:sz w:val="22"/>
        </w:rPr>
        <w:t>basta. È inutile avere 800 milioni di</w:t>
      </w:r>
    </w:p>
    <w:p/>
    <w:p>
      <w:r>
        <w:rPr>
          <w:b/>
          <w:sz w:val="22"/>
        </w:rPr>
        <w:t>00:04:33,039 --&gt; 00:04:34,219 [Speaker 0]</w:t>
      </w:r>
    </w:p>
    <w:p>
      <w:r>
        <w:rPr>
          <w:sz w:val="22"/>
        </w:rPr>
        <w:t>moduli che non userete mai.</w:t>
      </w:r>
    </w:p>
    <w:p/>
    <w:p>
      <w:r>
        <w:rPr>
          <w:b/>
          <w:sz w:val="22"/>
        </w:rPr>
        <w:t>00:04:35,119 --&gt; 00:04:36,959 [Speaker 0]</w:t>
      </w:r>
    </w:p>
    <w:p>
      <w:r>
        <w:rPr>
          <w:sz w:val="22"/>
        </w:rPr>
        <w:t>Dobbiamo concentrarsi sull'essenziale,</w:t>
      </w:r>
    </w:p>
    <w:p/>
    <w:p>
      <w:r>
        <w:rPr>
          <w:b/>
          <w:sz w:val="22"/>
        </w:rPr>
        <w:t>00:04:37,019 --&gt; 00:04:39,539 [Speaker 0]</w:t>
      </w:r>
    </w:p>
    <w:p>
      <w:r>
        <w:rPr>
          <w:sz w:val="22"/>
        </w:rPr>
        <w:t>quello che dovete volere voi. Poi</w:t>
      </w:r>
    </w:p>
    <w:p/>
    <w:p>
      <w:r>
        <w:rPr>
          <w:b/>
          <w:sz w:val="22"/>
        </w:rPr>
        <w:t>00:04:40,439 --&gt; 00:04:41,799 [Speaker 0]</w:t>
      </w:r>
    </w:p>
    <w:p>
      <w:r>
        <w:rPr>
          <w:sz w:val="22"/>
        </w:rPr>
        <w:t>potete anche addirittura</w:t>
      </w:r>
    </w:p>
    <w:p/>
    <w:p>
      <w:r>
        <w:rPr>
          <w:b/>
          <w:sz w:val="22"/>
        </w:rPr>
        <w:t>00:04:42,739 --&gt; 00:04:45,899 [Speaker 0]</w:t>
      </w:r>
    </w:p>
    <w:p>
      <w:r>
        <w:rPr>
          <w:sz w:val="22"/>
        </w:rPr>
        <w:t>osare a-ad aggiungere cose, no?</w:t>
      </w:r>
    </w:p>
    <w:p/>
    <w:p>
      <w:r>
        <w:rPr>
          <w:b/>
          <w:sz w:val="22"/>
        </w:rPr>
        <w:t>00:04:46,819 --&gt; 00:04:48,079 [Speaker 0]</w:t>
      </w:r>
    </w:p>
    <w:p>
      <w:r>
        <w:rPr>
          <w:sz w:val="22"/>
        </w:rPr>
        <w:t>No, voi ovviamente fate una lista di</w:t>
      </w:r>
    </w:p>
    <w:p/>
    <w:p>
      <w:r>
        <w:rPr>
          <w:b/>
          <w:sz w:val="22"/>
        </w:rPr>
        <w:t>00:04:48,099 --&gt; 00:04:48,759 [Speaker 0]</w:t>
      </w:r>
    </w:p>
    <w:p>
      <w:r>
        <w:rPr>
          <w:sz w:val="22"/>
        </w:rPr>
        <w:t>desideri.</w:t>
      </w:r>
    </w:p>
    <w:p/>
    <w:p>
      <w:r>
        <w:rPr>
          <w:b/>
          <w:sz w:val="22"/>
        </w:rPr>
        <w:t>00:04:49,779 --&gt; 00:04:51,299 [Speaker 0]</w:t>
      </w:r>
    </w:p>
    <w:p>
      <w:r>
        <w:rPr>
          <w:sz w:val="22"/>
        </w:rPr>
        <w:t>Non-non dovete chiedermi che cos'è che hai</w:t>
      </w:r>
    </w:p>
    <w:p/>
    <w:p>
      <w:r>
        <w:rPr>
          <w:b/>
          <w:sz w:val="22"/>
        </w:rPr>
        <w:t>00:04:51,299 --&gt; 00:04:53,859 [Speaker 0]</w:t>
      </w:r>
    </w:p>
    <w:p>
      <w:r>
        <w:rPr>
          <w:sz w:val="22"/>
        </w:rPr>
        <w:t>da vendermi, Sergio. È piuttosto è: cos'è</w:t>
      </w:r>
    </w:p>
    <w:p/>
    <w:p>
      <w:r>
        <w:rPr>
          <w:b/>
          <w:sz w:val="22"/>
        </w:rPr>
        <w:t>00:04:53,859 --&gt; 00:04:55,479 [Speaker 0]</w:t>
      </w:r>
    </w:p>
    <w:p>
      <w:r>
        <w:rPr>
          <w:sz w:val="22"/>
        </w:rPr>
        <w:t>che vorresti fare? Cioè, come è che te la</w:t>
      </w:r>
    </w:p>
    <w:p/>
    <w:p>
      <w:r>
        <w:rPr>
          <w:b/>
          <w:sz w:val="22"/>
        </w:rPr>
        <w:t>00:04:55,479 --&gt; 00:04:57,319 [Speaker 0]</w:t>
      </w:r>
    </w:p>
    <w:p>
      <w:r>
        <w:rPr>
          <w:sz w:val="22"/>
        </w:rPr>
        <w:t>immagini la semplificazione del lavoro</w:t>
      </w:r>
    </w:p>
    <w:p/>
    <w:p>
      <w:r>
        <w:rPr>
          <w:b/>
          <w:sz w:val="22"/>
        </w:rPr>
        <w:t>00:04:57,339 --&gt; 00:05:01,079 [Speaker 0]</w:t>
      </w:r>
    </w:p>
    <w:p>
      <w:r>
        <w:rPr>
          <w:sz w:val="22"/>
        </w:rPr>
        <w:t>de-del futuro? Che addirittura mentre uno</w:t>
      </w:r>
    </w:p>
    <w:p/>
    <w:p>
      <w:r>
        <w:rPr>
          <w:b/>
          <w:sz w:val="22"/>
        </w:rPr>
        <w:t>00:05:01,119 --&gt; 00:05:03,319 [Speaker 0]</w:t>
      </w:r>
    </w:p>
    <w:p>
      <w:r>
        <w:rPr>
          <w:sz w:val="22"/>
        </w:rPr>
        <w:t>ti-ti detta le comande tu neanche gli le</w:t>
      </w:r>
    </w:p>
    <w:p/>
    <w:p>
      <w:r>
        <w:rPr>
          <w:b/>
          <w:sz w:val="22"/>
        </w:rPr>
        <w:t>00:05:03,319 --&gt; 00:05:06,219 [Speaker 0]</w:t>
      </w:r>
    </w:p>
    <w:p>
      <w:r>
        <w:rPr>
          <w:sz w:val="22"/>
        </w:rPr>
        <w:t>devi scrivere e un registratore le sente</w:t>
      </w:r>
    </w:p>
    <w:p/>
    <w:p>
      <w:r>
        <w:rPr>
          <w:b/>
          <w:sz w:val="22"/>
        </w:rPr>
        <w:t>00:05:06,219 --&gt; 00:05:07,899 [Speaker 0]</w:t>
      </w:r>
    </w:p>
    <w:p>
      <w:r>
        <w:rPr>
          <w:sz w:val="22"/>
        </w:rPr>
        <w:t>direttamente e te le manda da di te in</w:t>
      </w:r>
    </w:p>
    <w:p/>
    <w:p>
      <w:r>
        <w:rPr>
          <w:b/>
          <w:sz w:val="22"/>
        </w:rPr>
        <w:t>00:05:07,959 --&gt; 00:05:08,339 [Speaker 0]</w:t>
      </w:r>
    </w:p>
    <w:p>
      <w:r>
        <w:rPr>
          <w:sz w:val="22"/>
        </w:rPr>
        <w:t>cucina</w:t>
      </w:r>
    </w:p>
    <w:p/>
    <w:p>
      <w:r>
        <w:rPr>
          <w:b/>
          <w:sz w:val="22"/>
        </w:rPr>
        <w:t>00:05:08,979 --&gt; 00:05:10,399 [Speaker 0]</w:t>
      </w:r>
    </w:p>
    <w:p>
      <w:r>
        <w:rPr>
          <w:sz w:val="22"/>
        </w:rPr>
        <w:t>con l'ordine... E un'intelligenza</w:t>
      </w:r>
    </w:p>
    <w:p/>
    <w:p>
      <w:r>
        <w:rPr>
          <w:b/>
          <w:sz w:val="22"/>
        </w:rPr>
        <w:t>00:05:10,419 --&gt; 00:05:12,359 [Speaker 0]</w:t>
      </w:r>
    </w:p>
    <w:p>
      <w:r>
        <w:rPr>
          <w:sz w:val="22"/>
        </w:rPr>
        <w:t>artificiale intanto aiuta e coordina il</w:t>
      </w:r>
    </w:p>
    <w:p/>
    <w:p>
      <w:r>
        <w:rPr>
          <w:b/>
          <w:sz w:val="22"/>
        </w:rPr>
        <w:t>00:05:12,379 --&gt; 00:05:14,579 [Speaker 0]</w:t>
      </w:r>
    </w:p>
    <w:p>
      <w:r>
        <w:rPr>
          <w:sz w:val="22"/>
        </w:rPr>
        <w:t>capo chef per uscire con le comande giuste</w:t>
      </w:r>
    </w:p>
    <w:p/>
    <w:p>
      <w:r>
        <w:rPr>
          <w:b/>
          <w:sz w:val="22"/>
        </w:rPr>
        <w:t>00:05:14,919 --&gt; 00:05:16,459 [Speaker 0]</w:t>
      </w:r>
    </w:p>
    <w:p>
      <w:r>
        <w:rPr>
          <w:sz w:val="22"/>
        </w:rPr>
        <w:t>e riesce a reagire in tempo reale.</w:t>
      </w:r>
    </w:p>
    <w:p/>
    <w:p>
      <w:r>
        <w:rPr>
          <w:b/>
          <w:sz w:val="22"/>
        </w:rPr>
        <w:t>00:05:17,459 --&gt; 00:05:19,179 [Speaker 0]</w:t>
      </w:r>
    </w:p>
    <w:p>
      <w:r>
        <w:rPr>
          <w:sz w:val="22"/>
        </w:rPr>
        <w:t>Che è un lavoro complicatissimo da fare,</w:t>
      </w:r>
    </w:p>
    <w:p/>
    <w:p>
      <w:r>
        <w:rPr>
          <w:b/>
          <w:sz w:val="22"/>
        </w:rPr>
        <w:t>00:05:19,179 --&gt; 00:05:20,479 [Speaker 0]</w:t>
      </w:r>
    </w:p>
    <w:p>
      <w:r>
        <w:rPr>
          <w:sz w:val="22"/>
        </w:rPr>
        <w:t>che è un lavoro che è stancantissimo</w:t>
      </w:r>
    </w:p>
    <w:p/>
    <w:p>
      <w:r>
        <w:rPr>
          <w:b/>
          <w:sz w:val="22"/>
        </w:rPr>
        <w:t>00:05:20,499 --&gt; 00:05:22,539 [Speaker 0]</w:t>
      </w:r>
    </w:p>
    <w:p>
      <w:r>
        <w:rPr>
          <w:sz w:val="22"/>
        </w:rPr>
        <w:t>mentalmente e ci vogliono anni, anni, anni</w:t>
      </w:r>
    </w:p>
    <w:p/>
    <w:p>
      <w:r>
        <w:rPr>
          <w:b/>
          <w:sz w:val="22"/>
        </w:rPr>
        <w:t>00:05:22,539 --&gt; 00:05:23,319 [Speaker 0]</w:t>
      </w:r>
    </w:p>
    <w:p>
      <w:r>
        <w:rPr>
          <w:sz w:val="22"/>
        </w:rPr>
        <w:t>di esperienza per</w:t>
      </w:r>
    </w:p>
    <w:p/>
    <w:p>
      <w:r>
        <w:rPr>
          <w:b/>
          <w:sz w:val="22"/>
        </w:rPr>
        <w:t>00:05:24,359 --&gt; 00:05:26,439 [Speaker 0]</w:t>
      </w:r>
    </w:p>
    <w:p>
      <w:r>
        <w:rPr>
          <w:sz w:val="22"/>
        </w:rPr>
        <w:t>arrivarci. Avere un software, ad esempio,</w:t>
      </w:r>
    </w:p>
    <w:p/>
    <w:p>
      <w:r>
        <w:rPr>
          <w:b/>
          <w:sz w:val="22"/>
        </w:rPr>
        <w:t>00:05:26,439 --&gt; 00:05:28,359 [Speaker 0]</w:t>
      </w:r>
    </w:p>
    <w:p>
      <w:r>
        <w:rPr>
          <w:sz w:val="22"/>
        </w:rPr>
        <w:t>che vi monitora e impara da voi come</w:t>
      </w:r>
    </w:p>
    <w:p/>
    <w:p>
      <w:r>
        <w:rPr>
          <w:b/>
          <w:sz w:val="22"/>
        </w:rPr>
        <w:t>00:05:28,419 --&gt; 00:05:29,399 [Speaker 0]</w:t>
      </w:r>
    </w:p>
    <w:p>
      <w:r>
        <w:rPr>
          <w:sz w:val="22"/>
        </w:rPr>
        <w:t>funziona il locale,</w:t>
      </w:r>
    </w:p>
    <w:p/>
    <w:p>
      <w:r>
        <w:rPr>
          <w:b/>
          <w:sz w:val="22"/>
        </w:rPr>
        <w:t>00:05:30,619 --&gt; 00:05:32,899 [Speaker 0]</w:t>
      </w:r>
    </w:p>
    <w:p>
      <w:r>
        <w:rPr>
          <w:sz w:val="22"/>
        </w:rPr>
        <w:t>sono cose che crescono con voi. È molto</w:t>
      </w:r>
    </w:p>
    <w:p/>
    <w:p>
      <w:r>
        <w:rPr>
          <w:b/>
          <w:sz w:val="22"/>
        </w:rPr>
        <w:t>00:05:32,919 --&gt; 00:05:34,559 [Speaker 0]</w:t>
      </w:r>
    </w:p>
    <w:p>
      <w:r>
        <w:rPr>
          <w:sz w:val="22"/>
        </w:rPr>
        <w:t>affascinante perché avere un dipendente</w:t>
      </w:r>
    </w:p>
    <w:p/>
    <w:p>
      <w:r>
        <w:rPr>
          <w:b/>
          <w:sz w:val="22"/>
        </w:rPr>
        <w:t>00:05:34,679 --&gt; 00:05:36,019 [Speaker 0]</w:t>
      </w:r>
    </w:p>
    <w:p>
      <w:r>
        <w:rPr>
          <w:sz w:val="22"/>
        </w:rPr>
        <w:t>virtuale cheee</w:t>
      </w:r>
    </w:p>
    <w:p/>
    <w:p>
      <w:r>
        <w:rPr>
          <w:b/>
          <w:sz w:val="22"/>
        </w:rPr>
        <w:t>00:05:37,079 --&gt; 00:05:38,119 [Speaker 0]</w:t>
      </w:r>
    </w:p>
    <w:p>
      <w:r>
        <w:rPr>
          <w:sz w:val="22"/>
        </w:rPr>
        <w:t>è uno schiavo, non-non</w:t>
      </w:r>
    </w:p>
    <w:p/>
    <w:p>
      <w:r>
        <w:rPr>
          <w:b/>
          <w:sz w:val="22"/>
        </w:rPr>
        <w:t>00:05:38,739 --&gt; 00:05:40,339 [Speaker 0]</w:t>
      </w:r>
    </w:p>
    <w:p>
      <w:r>
        <w:rPr>
          <w:sz w:val="22"/>
        </w:rPr>
        <w:t>gli devi pagare lo stipendio, lavora</w:t>
      </w:r>
    </w:p>
    <w:p/>
    <w:p>
      <w:r>
        <w:rPr>
          <w:b/>
          <w:sz w:val="22"/>
        </w:rPr>
        <w:t>00:05:40,379 --&gt; 00:05:41,379 [Speaker 0]</w:t>
      </w:r>
    </w:p>
    <w:p>
      <w:r>
        <w:rPr>
          <w:sz w:val="22"/>
        </w:rPr>
        <w:t>ventiquattro ore su ventiquattro.</w:t>
      </w:r>
    </w:p>
    <w:p/>
    <w:p>
      <w:r>
        <w:rPr>
          <w:b/>
          <w:sz w:val="22"/>
        </w:rPr>
        <w:t>00:05:42,179 --&gt; 00:05:44,099 [Speaker 0]</w:t>
      </w:r>
    </w:p>
    <w:p>
      <w:r>
        <w:rPr>
          <w:sz w:val="22"/>
        </w:rPr>
        <w:t>E questo non fa altro che monitorare tutto</w:t>
      </w:r>
    </w:p>
    <w:p/>
    <w:p>
      <w:r>
        <w:rPr>
          <w:b/>
          <w:sz w:val="22"/>
        </w:rPr>
        <w:t>00:05:44,119 --&gt; 00:05:46,259 [Speaker 0]</w:t>
      </w:r>
    </w:p>
    <w:p>
      <w:r>
        <w:rPr>
          <w:sz w:val="22"/>
        </w:rPr>
        <w:t>il vostro locale costantemente per</w:t>
      </w:r>
    </w:p>
    <w:p/>
    <w:p>
      <w:r>
        <w:rPr>
          <w:b/>
          <w:sz w:val="22"/>
        </w:rPr>
        <w:t>00:05:46,279 --&gt; 00:05:46,819 [Speaker 0]</w:t>
      </w:r>
    </w:p>
    <w:p>
      <w:r>
        <w:rPr>
          <w:sz w:val="22"/>
        </w:rPr>
        <w:t>capire,</w:t>
      </w:r>
    </w:p>
    <w:p/>
    <w:p>
      <w:r>
        <w:rPr>
          <w:b/>
          <w:sz w:val="22"/>
        </w:rPr>
        <w:t>00:05:47,579 --&gt; 00:05:47,979 [Speaker 0]</w:t>
      </w:r>
    </w:p>
    <w:p>
      <w:r>
        <w:rPr>
          <w:sz w:val="22"/>
        </w:rPr>
        <w:t>ehm,</w:t>
      </w:r>
    </w:p>
    <w:p/>
    <w:p>
      <w:r>
        <w:rPr>
          <w:b/>
          <w:sz w:val="22"/>
        </w:rPr>
        <w:t>00:05:49,299 --&gt; 00:05:50,779 [Speaker 0]</w:t>
      </w:r>
    </w:p>
    <w:p>
      <w:r>
        <w:rPr>
          <w:sz w:val="22"/>
        </w:rPr>
        <w:t>se qualcosa è arrivato in ritardo, anche</w:t>
      </w:r>
    </w:p>
    <w:p/>
    <w:p>
      <w:r>
        <w:rPr>
          <w:b/>
          <w:sz w:val="22"/>
        </w:rPr>
        <w:t>00:05:50,779 --&gt; 00:05:51,739 [Speaker 0]</w:t>
      </w:r>
    </w:p>
    <w:p>
      <w:r>
        <w:rPr>
          <w:sz w:val="22"/>
        </w:rPr>
        <w:t>dai vari clienti,</w:t>
      </w:r>
    </w:p>
    <w:p/>
    <w:p>
      <w:r>
        <w:rPr>
          <w:b/>
          <w:sz w:val="22"/>
        </w:rPr>
        <w:t>00:05:52,739 --&gt; 00:05:54,159 [Speaker 0]</w:t>
      </w:r>
    </w:p>
    <w:p>
      <w:r>
        <w:rPr>
          <w:sz w:val="22"/>
        </w:rPr>
        <w:t>dov'è che si può ottimizzare,</w:t>
      </w:r>
    </w:p>
    <w:p/>
    <w:p>
      <w:r>
        <w:rPr>
          <w:b/>
          <w:sz w:val="22"/>
        </w:rPr>
        <w:t>00:05:55,339 --&gt; 00:05:57,739 [Speaker 0]</w:t>
      </w:r>
    </w:p>
    <w:p>
      <w:r>
        <w:rPr>
          <w:sz w:val="22"/>
        </w:rPr>
        <w:t>quali tipi di-di-di-di strade è troppo</w:t>
      </w:r>
    </w:p>
    <w:p/>
    <w:p>
      <w:r>
        <w:rPr>
          <w:b/>
          <w:sz w:val="22"/>
        </w:rPr>
        <w:t>00:05:57,739 --&gt; 00:05:58,619 [Speaker 0]</w:t>
      </w:r>
    </w:p>
    <w:p>
      <w:r>
        <w:rPr>
          <w:sz w:val="22"/>
        </w:rPr>
        <w:t>lontano al frigorifero.</w:t>
      </w:r>
    </w:p>
    <w:p/>
    <w:p>
      <w:r>
        <w:rPr>
          <w:b/>
          <w:sz w:val="22"/>
        </w:rPr>
        <w:t>00:05:59,699 --&gt; 00:06:03,035 [Speaker 0]</w:t>
      </w:r>
    </w:p>
    <w:p>
      <w:r>
        <w:rPr>
          <w:sz w:val="22"/>
        </w:rPr>
        <w:t>Ci sono tutta una serie di cose.Che si</w:t>
      </w:r>
    </w:p>
    <w:p/>
    <w:p>
      <w:r>
        <w:rPr>
          <w:b/>
          <w:sz w:val="22"/>
        </w:rPr>
        <w:t>00:06:03,035 --&gt; 00:06:05,755 [Speaker 0]</w:t>
      </w:r>
    </w:p>
    <w:p>
      <w:r>
        <w:rPr>
          <w:sz w:val="22"/>
        </w:rPr>
        <w:t>possono andare a monitorizzare e eh, a</w:t>
      </w:r>
    </w:p>
    <w:p/>
    <w:p>
      <w:r>
        <w:rPr>
          <w:b/>
          <w:sz w:val="22"/>
        </w:rPr>
        <w:t>00:06:05,815 --&gt; 00:06:08,155 [Speaker 0]</w:t>
      </w:r>
    </w:p>
    <w:p>
      <w:r>
        <w:rPr>
          <w:sz w:val="22"/>
        </w:rPr>
        <w:t>migliorare. Cioè la telecamera dentro il</w:t>
      </w:r>
    </w:p>
    <w:p/>
    <w:p>
      <w:r>
        <w:rPr>
          <w:b/>
          <w:sz w:val="22"/>
        </w:rPr>
        <w:t>00:06:08,235 --&gt; 00:06:08,695 [Speaker 0]</w:t>
      </w:r>
    </w:p>
    <w:p>
      <w:r>
        <w:rPr>
          <w:sz w:val="22"/>
        </w:rPr>
        <w:t>frigo</w:t>
      </w:r>
    </w:p>
    <w:p/>
    <w:p>
      <w:r>
        <w:rPr>
          <w:b/>
          <w:sz w:val="22"/>
        </w:rPr>
        <w:t>00:06:09,755 --&gt; 00:06:11,516 [Speaker 0]</w:t>
      </w:r>
    </w:p>
    <w:p>
      <w:r>
        <w:rPr>
          <w:sz w:val="22"/>
        </w:rPr>
        <w:t>che ti fa vedere costantemente quante cose</w:t>
      </w:r>
    </w:p>
    <w:p/>
    <w:p>
      <w:r>
        <w:rPr>
          <w:b/>
          <w:sz w:val="22"/>
        </w:rPr>
        <w:t>00:06:11,516 --&gt; 00:06:12,835 [Speaker 0]</w:t>
      </w:r>
    </w:p>
    <w:p>
      <w:r>
        <w:rPr>
          <w:sz w:val="22"/>
        </w:rPr>
        <w:t>ci sono, perché oramai riesci anche a</w:t>
      </w:r>
    </w:p>
    <w:p/>
    <w:p>
      <w:r>
        <w:rPr>
          <w:b/>
          <w:sz w:val="22"/>
        </w:rPr>
        <w:t>00:06:12,855 --&gt; 00:06:13,715 [Speaker 0]</w:t>
      </w:r>
    </w:p>
    <w:p>
      <w:r>
        <w:rPr>
          <w:sz w:val="22"/>
        </w:rPr>
        <w:t>riconoscerle sai?</w:t>
      </w:r>
    </w:p>
    <w:p/>
    <w:p>
      <w:r>
        <w:rPr>
          <w:b/>
          <w:sz w:val="22"/>
        </w:rPr>
        <w:t>00:06:18,935 --&gt; 00:06:19,295 [Speaker 0]</w:t>
      </w:r>
    </w:p>
    <w:p>
      <w:r>
        <w:rPr>
          <w:sz w:val="22"/>
        </w:rPr>
        <w:t>Perché</w:t>
      </w:r>
    </w:p>
    <w:p/>
    <w:p>
      <w:r>
        <w:rPr>
          <w:b/>
          <w:sz w:val="22"/>
        </w:rPr>
        <w:t>00:06:20,816 --&gt; 00:06:22,335 [Speaker 0]</w:t>
      </w:r>
    </w:p>
    <w:p>
      <w:r>
        <w:rPr>
          <w:sz w:val="22"/>
        </w:rPr>
        <w:t>riesce a vedere con le immagini che cosa</w:t>
      </w:r>
    </w:p>
    <w:p/>
    <w:p>
      <w:r>
        <w:rPr>
          <w:b/>
          <w:sz w:val="22"/>
        </w:rPr>
        <w:t>00:06:22,375 --&gt; 00:06:23,775 [Speaker 0]</w:t>
      </w:r>
    </w:p>
    <w:p>
      <w:r>
        <w:rPr>
          <w:sz w:val="22"/>
        </w:rPr>
        <w:t>sono, poi impara sempre a vedere sempre</w:t>
      </w:r>
    </w:p>
    <w:p/>
    <w:p>
      <w:r>
        <w:rPr>
          <w:b/>
          <w:sz w:val="22"/>
        </w:rPr>
        <w:t>00:06:23,816 --&gt; 00:06:24,195 [Speaker 0]</w:t>
      </w:r>
    </w:p>
    <w:p>
      <w:r>
        <w:rPr>
          <w:sz w:val="22"/>
        </w:rPr>
        <w:t>meglio.</w:t>
      </w:r>
    </w:p>
    <w:p/>
    <w:p>
      <w:r>
        <w:rPr>
          <w:b/>
          <w:sz w:val="22"/>
        </w:rPr>
        <w:t>00:06:25,736 --&gt; 00:06:27,115 [Speaker 0]</w:t>
      </w:r>
    </w:p>
    <w:p>
      <w:r>
        <w:rPr>
          <w:sz w:val="22"/>
        </w:rPr>
        <w:t>C'è un'interfaccia, tu gli dici: "No</w:t>
      </w:r>
    </w:p>
    <w:p/>
    <w:p>
      <w:r>
        <w:rPr>
          <w:b/>
          <w:sz w:val="22"/>
        </w:rPr>
        <w:t>00:06:27,115 --&gt; 00:06:28,235 [Speaker 0]</w:t>
      </w:r>
    </w:p>
    <w:p>
      <w:r>
        <w:rPr>
          <w:sz w:val="22"/>
        </w:rPr>
        <w:t>guarda, questa non è una cassetta di</w:t>
      </w:r>
    </w:p>
    <w:p/>
    <w:p>
      <w:r>
        <w:rPr>
          <w:b/>
          <w:sz w:val="22"/>
        </w:rPr>
        <w:t>00:06:28,235 --&gt; 00:06:29,955 [Speaker 0]</w:t>
      </w:r>
    </w:p>
    <w:p>
      <w:r>
        <w:rPr>
          <w:sz w:val="22"/>
        </w:rPr>
        <w:t>frutta, questa è una cassetta de-des</w:t>
      </w:r>
    </w:p>
    <w:p/>
    <w:p>
      <w:r>
        <w:rPr>
          <w:b/>
          <w:sz w:val="22"/>
        </w:rPr>
        <w:t>00:06:29,955 --&gt; 00:06:31,955 [Speaker 0]</w:t>
      </w:r>
    </w:p>
    <w:p>
      <w:r>
        <w:rPr>
          <w:sz w:val="22"/>
        </w:rPr>
        <w:t>correse", e lui si capisce.</w:t>
      </w:r>
    </w:p>
    <w:p/>
    <w:p>
      <w:r>
        <w:rPr>
          <w:b/>
          <w:sz w:val="22"/>
        </w:rPr>
        <w:t>00:06:33,435 --&gt; 00:06:34,195 [Speaker 0]</w:t>
      </w:r>
    </w:p>
    <w:p>
      <w:r>
        <w:rPr>
          <w:sz w:val="22"/>
        </w:rPr>
        <w:t>La volta dopo.</w:t>
      </w:r>
    </w:p>
    <w:p/>
    <w:p>
      <w:r>
        <w:rPr>
          <w:b/>
          <w:sz w:val="22"/>
        </w:rPr>
        <w:t>00:06:35,775 --&gt; 00:06:38,216 [Speaker 0]</w:t>
      </w:r>
    </w:p>
    <w:p>
      <w:r>
        <w:rPr>
          <w:sz w:val="22"/>
        </w:rPr>
        <w:t>Questi sono i tool che abbiamo, perché il</w:t>
      </w:r>
    </w:p>
    <w:p/>
    <w:p>
      <w:r>
        <w:rPr>
          <w:b/>
          <w:sz w:val="22"/>
        </w:rPr>
        <w:t>00:06:38,255 --&gt; 00:06:39,676 [Speaker 0]</w:t>
      </w:r>
    </w:p>
    <w:p>
      <w:r>
        <w:rPr>
          <w:sz w:val="22"/>
        </w:rPr>
        <w:t>bello dell'intelligenza artificiale è che</w:t>
      </w:r>
    </w:p>
    <w:p/>
    <w:p>
      <w:r>
        <w:rPr>
          <w:b/>
          <w:sz w:val="22"/>
        </w:rPr>
        <w:t>00:06:39,695 --&gt; 00:06:40,955 [Speaker 0]</w:t>
      </w:r>
    </w:p>
    <w:p>
      <w:r>
        <w:rPr>
          <w:sz w:val="22"/>
        </w:rPr>
        <w:t>sono-sono flessibili,</w:t>
      </w:r>
    </w:p>
    <w:p/>
    <w:p>
      <w:r>
        <w:rPr>
          <w:b/>
          <w:sz w:val="22"/>
        </w:rPr>
        <w:t>00:06:41,996 --&gt; 00:06:45,515 [Speaker 0]</w:t>
      </w:r>
    </w:p>
    <w:p>
      <w:r>
        <w:rPr>
          <w:sz w:val="22"/>
        </w:rPr>
        <w:t>quindi si adattano, sono meno stupide dei</w:t>
      </w:r>
    </w:p>
    <w:p/>
    <w:p>
      <w:r>
        <w:rPr>
          <w:b/>
          <w:sz w:val="22"/>
        </w:rPr>
        <w:t>00:06:45,535 --&gt; 00:06:47,195 [Speaker 0]</w:t>
      </w:r>
    </w:p>
    <w:p>
      <w:r>
        <w:rPr>
          <w:sz w:val="22"/>
        </w:rPr>
        <w:t>programmi classici che quando</w:t>
      </w:r>
    </w:p>
    <w:p/>
    <w:p>
      <w:r>
        <w:rPr>
          <w:b/>
          <w:sz w:val="22"/>
        </w:rPr>
        <w:t>00:06:47,195 --&gt; 00:06:47,755 [Speaker 1]</w:t>
      </w:r>
    </w:p>
    <w:p>
      <w:r>
        <w:rPr>
          <w:sz w:val="22"/>
        </w:rPr>
        <w:t>[rumore di camion in sottofondo]</w:t>
      </w:r>
    </w:p>
    <w:p/>
    <w:p>
      <w:r>
        <w:rPr>
          <w:b/>
          <w:sz w:val="22"/>
        </w:rPr>
        <w:t>00:06:47,755 --&gt; 00:06:48,656 [Speaker 0]</w:t>
      </w:r>
    </w:p>
    <w:p>
      <w:r>
        <w:rPr>
          <w:sz w:val="22"/>
        </w:rPr>
        <w:t>seicoda, i seicoda.</w:t>
      </w:r>
    </w:p>
    <w:p/>
    <w:p>
      <w:r>
        <w:rPr>
          <w:b/>
          <w:sz w:val="22"/>
        </w:rPr>
        <w:t>00:06:49,675 --&gt; 00:06:52,595 [Speaker 0]</w:t>
      </w:r>
    </w:p>
    <w:p>
      <w:r>
        <w:rPr>
          <w:sz w:val="22"/>
        </w:rPr>
        <w:t>Queste se inventa un'altra stradaaa, si fa</w:t>
      </w:r>
    </w:p>
    <w:p/>
    <w:p>
      <w:r>
        <w:rPr>
          <w:b/>
          <w:sz w:val="22"/>
        </w:rPr>
        <w:t>00:06:52,615 --&gt; 00:06:53,515 [Speaker 0]</w:t>
      </w:r>
    </w:p>
    <w:p>
      <w:r>
        <w:rPr>
          <w:sz w:val="22"/>
        </w:rPr>
        <w:t>mmm,</w:t>
      </w:r>
    </w:p>
    <w:p/>
    <w:p>
      <w:r>
        <w:rPr>
          <w:b/>
          <w:sz w:val="22"/>
        </w:rPr>
        <w:t>00:06:54,156 --&gt; 00:06:55,775 [Speaker 0]</w:t>
      </w:r>
    </w:p>
    <w:p>
      <w:r>
        <w:rPr>
          <w:sz w:val="22"/>
        </w:rPr>
        <w:t>se vanno in crisi te lo chiedono,</w:t>
      </w:r>
    </w:p>
    <w:p/>
    <w:p>
      <w:r>
        <w:rPr>
          <w:b/>
          <w:sz w:val="22"/>
        </w:rPr>
        <w:t>00:06:56,476 --&gt; 00:06:57,895 [Speaker 0]</w:t>
      </w:r>
    </w:p>
    <w:p>
      <w:r>
        <w:rPr>
          <w:sz w:val="22"/>
        </w:rPr>
        <w:t>non è che si piantan e basta.</w:t>
      </w:r>
    </w:p>
    <w:p/>
    <w:p>
      <w:r>
        <w:rPr>
          <w:b/>
          <w:sz w:val="22"/>
        </w:rPr>
        <w:t>00:06:58,535 --&gt; 00:07:00,435 [Speaker 0]</w:t>
      </w:r>
    </w:p>
    <w:p>
      <w:r>
        <w:rPr>
          <w:sz w:val="22"/>
        </w:rPr>
        <w:t>Possiamo mettere ad esempio che arrivi un</w:t>
      </w:r>
    </w:p>
    <w:p/>
    <w:p>
      <w:r>
        <w:rPr>
          <w:b/>
          <w:sz w:val="22"/>
        </w:rPr>
        <w:t>00:07:00,435 --&gt; 00:07:01,975 [Speaker 0]</w:t>
      </w:r>
    </w:p>
    <w:p>
      <w:r>
        <w:rPr>
          <w:sz w:val="22"/>
        </w:rPr>
        <w:t>messaggino sul cellulare di qualcuno</w:t>
      </w:r>
    </w:p>
    <w:p/>
    <w:p>
      <w:r>
        <w:rPr>
          <w:b/>
          <w:sz w:val="22"/>
        </w:rPr>
        <w:t>00:07:02,855 --&gt; 00:07:05,396 [Speaker 0]</w:t>
      </w:r>
    </w:p>
    <w:p>
      <w:r>
        <w:rPr>
          <w:sz w:val="22"/>
        </w:rPr>
        <w:t>ogni volta che mancano il 20% di cose,</w:t>
      </w:r>
    </w:p>
    <w:p/>
    <w:p>
      <w:r>
        <w:rPr>
          <w:b/>
          <w:sz w:val="22"/>
        </w:rPr>
        <w:t>00:07:05,396 --&gt; 00:07:05,575 [Speaker 0]</w:t>
      </w:r>
    </w:p>
    <w:p>
      <w:r>
        <w:rPr>
          <w:sz w:val="22"/>
        </w:rPr>
        <w:t>cioè</w:t>
      </w:r>
    </w:p>
    <w:p/>
    <w:p>
      <w:r>
        <w:rPr>
          <w:b/>
          <w:sz w:val="22"/>
        </w:rPr>
        <w:t>00:07:06,255 --&gt; 00:07:07,915 [Speaker 0]</w:t>
      </w:r>
    </w:p>
    <w:p>
      <w:r>
        <w:rPr>
          <w:sz w:val="22"/>
        </w:rPr>
        <w:t>vi assiste nel conteggio di ciò che</w:t>
      </w:r>
    </w:p>
    <w:p/>
    <w:p>
      <w:r>
        <w:rPr>
          <w:b/>
          <w:sz w:val="22"/>
        </w:rPr>
        <w:t>00:07:08,755 --&gt; 00:07:10,475 [Speaker 0]</w:t>
      </w:r>
    </w:p>
    <w:p>
      <w:r>
        <w:rPr>
          <w:sz w:val="22"/>
        </w:rPr>
        <w:t>rimane, evita che ti vada a scadenza le</w:t>
      </w:r>
    </w:p>
    <w:p/>
    <w:p>
      <w:r>
        <w:rPr>
          <w:b/>
          <w:sz w:val="22"/>
        </w:rPr>
        <w:t>00:07:10,515 --&gt; 00:07:10,855 [Speaker 0]</w:t>
      </w:r>
    </w:p>
    <w:p>
      <w:r>
        <w:rPr>
          <w:sz w:val="22"/>
        </w:rPr>
        <w:t>cose.</w:t>
      </w:r>
    </w:p>
    <w:p/>
    <w:p>
      <w:r>
        <w:rPr>
          <w:b/>
          <w:sz w:val="22"/>
        </w:rPr>
        <w:t>00:07:12,116 --&gt; 00:07:13,295 [Speaker 0]</w:t>
      </w:r>
    </w:p>
    <w:p>
      <w:r>
        <w:rPr>
          <w:sz w:val="22"/>
        </w:rPr>
        <w:t>Ti può dire guarda che oggi</w:t>
      </w:r>
    </w:p>
    <w:p/>
    <w:p>
      <w:r>
        <w:rPr>
          <w:b/>
          <w:sz w:val="22"/>
        </w:rPr>
        <w:t>00:07:14,275 --&gt; 00:07:16,235 [Speaker 0]</w:t>
      </w:r>
    </w:p>
    <w:p>
      <w:r>
        <w:rPr>
          <w:sz w:val="22"/>
        </w:rPr>
        <w:t>dovete assolutamente pushare su questi</w:t>
      </w:r>
    </w:p>
    <w:p/>
    <w:p>
      <w:r>
        <w:rPr>
          <w:b/>
          <w:sz w:val="22"/>
        </w:rPr>
        <w:t>00:07:16,255 --&gt; 00:07:17,815 [Speaker 0]</w:t>
      </w:r>
    </w:p>
    <w:p>
      <w:r>
        <w:rPr>
          <w:sz w:val="22"/>
        </w:rPr>
        <w:t>prodotti della casa perché bisogna far</w:t>
      </w:r>
    </w:p>
    <w:p/>
    <w:p>
      <w:r>
        <w:rPr>
          <w:b/>
          <w:sz w:val="22"/>
        </w:rPr>
        <w:t>00:07:17,836 --&gt; 00:07:18,676 [Speaker 0]</w:t>
      </w:r>
    </w:p>
    <w:p>
      <w:r>
        <w:rPr>
          <w:sz w:val="22"/>
        </w:rPr>
        <w:t>fuori questi ingredienti.</w:t>
      </w:r>
    </w:p>
    <w:p/>
    <w:p>
      <w:r>
        <w:rPr>
          <w:b/>
          <w:sz w:val="22"/>
        </w:rPr>
        <w:t>00:07:20,115 --&gt; 00:07:22,175 [Speaker 0]</w:t>
      </w:r>
    </w:p>
    <w:p>
      <w:r>
        <w:rPr>
          <w:sz w:val="22"/>
        </w:rPr>
        <w:t>Sono tutte cose che hai sempre-- Che avete</w:t>
      </w:r>
    </w:p>
    <w:p/>
    <w:p>
      <w:r>
        <w:rPr>
          <w:b/>
          <w:sz w:val="22"/>
        </w:rPr>
        <w:t>00:07:22,195 --&gt; 00:07:22,876 [Speaker 0]</w:t>
      </w:r>
    </w:p>
    <w:p>
      <w:r>
        <w:rPr>
          <w:sz w:val="22"/>
        </w:rPr>
        <w:t>sempre fatto</w:t>
      </w:r>
    </w:p>
    <w:p/>
    <w:p>
      <w:r>
        <w:rPr>
          <w:b/>
          <w:sz w:val="22"/>
        </w:rPr>
        <w:t>00:07:24,395 --&gt; 00:07:25,375 [Speaker 0]</w:t>
      </w:r>
    </w:p>
    <w:p>
      <w:r>
        <w:rPr>
          <w:sz w:val="22"/>
        </w:rPr>
        <w:t>e, eeeh,</w:t>
      </w:r>
    </w:p>
    <w:p/>
    <w:p>
      <w:r>
        <w:rPr>
          <w:b/>
          <w:sz w:val="22"/>
        </w:rPr>
        <w:t>00:07:26,295 --&gt; 00:07:28,276 [Speaker 0]</w:t>
      </w:r>
    </w:p>
    <w:p>
      <w:r>
        <w:rPr>
          <w:sz w:val="22"/>
        </w:rPr>
        <w:t>senza neanche fidarsi al 100%, perché poi</w:t>
      </w:r>
    </w:p>
    <w:p/>
    <w:p>
      <w:r>
        <w:rPr>
          <w:b/>
          <w:sz w:val="22"/>
        </w:rPr>
        <w:t>00:07:28,295 --&gt; 00:07:29,875 [Speaker 0]</w:t>
      </w:r>
    </w:p>
    <w:p>
      <w:r>
        <w:rPr>
          <w:sz w:val="22"/>
        </w:rPr>
        <w:t>non voglio rubare il lavoro a tuo padre.</w:t>
      </w:r>
    </w:p>
    <w:p/>
    <w:p>
      <w:r>
        <w:rPr>
          <w:b/>
          <w:sz w:val="22"/>
        </w:rPr>
        <w:t>00:07:30,255 --&gt; 00:07:32,196 [Speaker 0]</w:t>
      </w:r>
    </w:p>
    <w:p>
      <w:r>
        <w:rPr>
          <w:sz w:val="22"/>
        </w:rPr>
        <w:t>Lui si vede questo la mattina, hai capito,</w:t>
      </w:r>
    </w:p>
    <w:p/>
    <w:p>
      <w:r>
        <w:rPr>
          <w:b/>
          <w:sz w:val="22"/>
        </w:rPr>
        <w:t>00:07:32,315 --&gt; 00:07:34,416 [Speaker 0]</w:t>
      </w:r>
    </w:p>
    <w:p>
      <w:r>
        <w:rPr>
          <w:sz w:val="22"/>
        </w:rPr>
        <w:t>fa un salto giù in frigo, tanto l'ha già</w:t>
      </w:r>
    </w:p>
    <w:p/>
    <w:p>
      <w:r>
        <w:rPr>
          <w:b/>
          <w:sz w:val="22"/>
        </w:rPr>
        <w:t>00:07:34,435 --&gt; 00:07:36,656 [Speaker 0]</w:t>
      </w:r>
    </w:p>
    <w:p>
      <w:r>
        <w:rPr>
          <w:sz w:val="22"/>
        </w:rPr>
        <w:t>letto, e controlla che sia come gliel'ha</w:t>
      </w:r>
    </w:p>
    <w:p/>
    <w:p>
      <w:r>
        <w:rPr>
          <w:b/>
          <w:sz w:val="22"/>
        </w:rPr>
        <w:t>00:07:36,676 --&gt; 00:07:39,176 [Speaker 0]</w:t>
      </w:r>
    </w:p>
    <w:p>
      <w:r>
        <w:rPr>
          <w:sz w:val="22"/>
        </w:rPr>
        <w:t>detto. Ok, ci mette di meno che spostare</w:t>
      </w:r>
    </w:p>
    <w:p/>
    <w:p>
      <w:r>
        <w:rPr>
          <w:b/>
          <w:sz w:val="22"/>
        </w:rPr>
        <w:t>00:07:39,196 --&gt; 00:07:40,635 [Speaker 0]</w:t>
      </w:r>
    </w:p>
    <w:p>
      <w:r>
        <w:rPr>
          <w:sz w:val="22"/>
        </w:rPr>
        <w:t>tutte le cassette a mano, hai capito?</w:t>
      </w:r>
    </w:p>
    <w:p/>
    <w:p>
      <w:r>
        <w:rPr>
          <w:b/>
          <w:sz w:val="22"/>
        </w:rPr>
        <w:t>00:07:44,016 --&gt; 00:07:44,255 [Speaker 0]</w:t>
      </w:r>
    </w:p>
    <w:p>
      <w:r>
        <w:rPr>
          <w:sz w:val="22"/>
        </w:rPr>
        <w:t>Eee</w:t>
      </w:r>
    </w:p>
    <w:p/>
    <w:p>
      <w:r>
        <w:rPr>
          <w:b/>
          <w:sz w:val="22"/>
        </w:rPr>
        <w:t>00:07:45,275 --&gt; 00:07:47,595 [Speaker 0]</w:t>
      </w:r>
    </w:p>
    <w:p>
      <w:r>
        <w:rPr>
          <w:sz w:val="22"/>
        </w:rPr>
        <w:t>se no dice "ah no moro dio cante s'è</w:t>
      </w:r>
    </w:p>
    <w:p/>
    <w:p>
      <w:r>
        <w:rPr>
          <w:b/>
          <w:sz w:val="22"/>
        </w:rPr>
        <w:t>00:07:47,676 --&gt; 00:07:48,856 [Speaker 0]</w:t>
      </w:r>
    </w:p>
    <w:p>
      <w:r>
        <w:rPr>
          <w:sz w:val="22"/>
        </w:rPr>
        <w:t>sbajata'sta roba qua"</w:t>
      </w:r>
    </w:p>
    <w:p/>
    <w:p>
      <w:r>
        <w:rPr>
          <w:b/>
          <w:sz w:val="22"/>
        </w:rPr>
        <w:t>00:07:49,875 --&gt; 00:07:51,696 [Speaker 0]</w:t>
      </w:r>
    </w:p>
    <w:p>
      <w:r>
        <w:rPr>
          <w:sz w:val="22"/>
        </w:rPr>
        <w:t>e il direttente di cosa fa? Glielo</w:t>
      </w:r>
    </w:p>
    <w:p/>
    <w:p>
      <w:r>
        <w:rPr>
          <w:b/>
          <w:sz w:val="22"/>
        </w:rPr>
        <w:t>00:07:51,715 --&gt; 00:07:53,875 [Speaker 0]</w:t>
      </w:r>
    </w:p>
    <w:p>
      <w:r>
        <w:rPr>
          <w:sz w:val="22"/>
        </w:rPr>
        <w:t>programmo che lui gli scrive un Telegram o</w:t>
      </w:r>
    </w:p>
    <w:p/>
    <w:p>
      <w:r>
        <w:rPr>
          <w:b/>
          <w:sz w:val="22"/>
        </w:rPr>
        <w:t>00:07:53,875 --&gt; 00:07:56,575 [Speaker 0]</w:t>
      </w:r>
    </w:p>
    <w:p>
      <w:r>
        <w:rPr>
          <w:sz w:val="22"/>
        </w:rPr>
        <w:t>un WhatsApp alla macchina, gli fa anche</w:t>
      </w:r>
    </w:p>
    <w:p/>
    <w:p>
      <w:r>
        <w:rPr>
          <w:b/>
          <w:sz w:val="22"/>
        </w:rPr>
        <w:t>00:07:56,575 --&gt; 00:07:58,215 [Speaker 0]</w:t>
      </w:r>
    </w:p>
    <w:p>
      <w:r>
        <w:rPr>
          <w:sz w:val="22"/>
        </w:rPr>
        <w:t>la foto e gli dice "guarda coglione che</w:t>
      </w:r>
    </w:p>
    <w:p/>
    <w:p>
      <w:r>
        <w:rPr>
          <w:b/>
          <w:sz w:val="22"/>
        </w:rPr>
        <w:t>00:07:58,315 --&gt; 00:08:00,415 [Speaker 0]</w:t>
      </w:r>
    </w:p>
    <w:p>
      <w:r>
        <w:rPr>
          <w:sz w:val="22"/>
        </w:rPr>
        <w:t>qua non hai mica capito niente".</w:t>
      </w:r>
    </w:p>
    <w:p/>
    <w:p>
      <w:r>
        <w:rPr>
          <w:b/>
          <w:sz w:val="22"/>
        </w:rPr>
        <w:t>00:08:01,575 --&gt; 00:08:04,335 [Speaker 0]</w:t>
      </w:r>
    </w:p>
    <w:p>
      <w:r>
        <w:rPr>
          <w:sz w:val="22"/>
        </w:rPr>
        <w:t>Il sistema poi è così intelligente che lui</w:t>
      </w:r>
    </w:p>
    <w:p/>
    <w:p>
      <w:r>
        <w:rPr>
          <w:b/>
          <w:sz w:val="22"/>
        </w:rPr>
        <w:t>00:08:04,815 --&gt; 00:08:07,395 [Speaker 0]</w:t>
      </w:r>
    </w:p>
    <w:p>
      <w:r>
        <w:rPr>
          <w:sz w:val="22"/>
        </w:rPr>
        <w:t>vede, capisce, capisce che si parla del</w:t>
      </w:r>
    </w:p>
    <w:p/>
    <w:p>
      <w:r>
        <w:rPr>
          <w:b/>
          <w:sz w:val="22"/>
        </w:rPr>
        <w:t>00:08:07,416 --&gt; 00:08:09,215 [Speaker 0]</w:t>
      </w:r>
    </w:p>
    <w:p>
      <w:r>
        <w:rPr>
          <w:sz w:val="22"/>
        </w:rPr>
        <w:t>discorso del riordino all'interno della</w:t>
      </w:r>
    </w:p>
    <w:p/>
    <w:p>
      <w:r>
        <w:rPr>
          <w:b/>
          <w:sz w:val="22"/>
        </w:rPr>
        <w:t>00:08:09,215 --&gt; 00:08:10,016 [Speaker 0]</w:t>
      </w:r>
    </w:p>
    <w:p>
      <w:r>
        <w:rPr>
          <w:sz w:val="22"/>
        </w:rPr>
        <w:t>gerra frigo,</w:t>
      </w:r>
    </w:p>
    <w:p/>
    <w:p>
      <w:r>
        <w:rPr>
          <w:b/>
          <w:sz w:val="22"/>
        </w:rPr>
        <w:t>00:08:12,215 --&gt; 00:08:13,336 [Speaker 0]</w:t>
      </w:r>
    </w:p>
    <w:p>
      <w:r>
        <w:rPr>
          <w:sz w:val="22"/>
        </w:rPr>
        <w:t>e eh</w:t>
      </w:r>
    </w:p>
    <w:p/>
    <w:p>
      <w:r>
        <w:rPr>
          <w:b/>
          <w:sz w:val="22"/>
        </w:rPr>
        <w:t>00:08:14,656 --&gt; 00:08:17,275 [Speaker 0]</w:t>
      </w:r>
    </w:p>
    <w:p>
      <w:r>
        <w:rPr>
          <w:sz w:val="22"/>
        </w:rPr>
        <w:t>va a ributtare un ticket a me, ad esempio,</w:t>
      </w:r>
    </w:p>
    <w:p/>
    <w:p>
      <w:r>
        <w:rPr>
          <w:b/>
          <w:sz w:val="22"/>
        </w:rPr>
        <w:t>00:08:17,336 --&gt; 00:08:18,315 [Speaker 0]</w:t>
      </w:r>
    </w:p>
    <w:p>
      <w:r>
        <w:rPr>
          <w:sz w:val="22"/>
        </w:rPr>
        <w:t>e mi dice "guarda che c'è da</w:t>
      </w:r>
    </w:p>
    <w:p/>
    <w:p>
      <w:r>
        <w:rPr>
          <w:b/>
          <w:sz w:val="22"/>
        </w:rPr>
        <w:t>00:08:18,315 --&gt; 00:08:20,236 [Speaker 0]</w:t>
      </w:r>
    </w:p>
    <w:p>
      <w:r>
        <w:rPr>
          <w:sz w:val="22"/>
        </w:rPr>
        <w:t>riprogrammare quella parte là" perché si</w:t>
      </w:r>
    </w:p>
    <w:p/>
    <w:p>
      <w:r>
        <w:rPr>
          <w:b/>
          <w:sz w:val="22"/>
        </w:rPr>
        <w:t>00:08:20,295 --&gt; 00:08:21,935 [Speaker 0]</w:t>
      </w:r>
    </w:p>
    <w:p>
      <w:r>
        <w:rPr>
          <w:sz w:val="22"/>
        </w:rPr>
        <w:t>possono aggiungere delle featuring. Io mi</w:t>
      </w:r>
    </w:p>
    <w:p/>
    <w:p>
      <w:r>
        <w:rPr>
          <w:b/>
          <w:sz w:val="22"/>
        </w:rPr>
        <w:t>00:08:21,955 --&gt; 00:08:22,535 [Speaker 0]</w:t>
      </w:r>
    </w:p>
    <w:p>
      <w:r>
        <w:rPr>
          <w:sz w:val="22"/>
        </w:rPr>
        <w:t>connetto,</w:t>
      </w:r>
    </w:p>
    <w:p/>
    <w:p>
      <w:r>
        <w:rPr>
          <w:b/>
          <w:sz w:val="22"/>
        </w:rPr>
        <w:t>00:08:23,915 --&gt; 00:08:25,055 [Speaker 0]</w:t>
      </w:r>
    </w:p>
    <w:p>
      <w:r>
        <w:rPr>
          <w:sz w:val="22"/>
        </w:rPr>
        <w:t>programmavo qualche cosa,</w:t>
      </w:r>
    </w:p>
    <w:p/>
    <w:p>
      <w:r>
        <w:rPr>
          <w:b/>
          <w:sz w:val="22"/>
        </w:rPr>
        <w:t>00:08:27,016 --&gt; 00:08:27,595 [Speaker 0]</w:t>
      </w:r>
    </w:p>
    <w:p>
      <w:r>
        <w:rPr>
          <w:sz w:val="22"/>
        </w:rPr>
        <w:t>e via.</w:t>
      </w:r>
    </w:p>
    <w:p/>
    <w:p>
      <w:r>
        <w:rPr>
          <w:b/>
          <w:sz w:val="22"/>
        </w:rPr>
        <w:t>00:08:30,315 --&gt; 00:08:31,595 [Speaker 0]</w:t>
      </w:r>
    </w:p>
    <w:p>
      <w:r>
        <w:rPr>
          <w:sz w:val="22"/>
        </w:rPr>
        <w:t>Quando sarà abbastanza stabile posso</w:t>
      </w:r>
    </w:p>
    <w:p/>
    <w:p>
      <w:r>
        <w:rPr>
          <w:b/>
          <w:sz w:val="22"/>
        </w:rPr>
        <w:t>00:08:31,595 --&gt; 00:08:32,835 [Speaker 0]</w:t>
      </w:r>
    </w:p>
    <w:p>
      <w:r>
        <w:rPr>
          <w:sz w:val="22"/>
        </w:rPr>
        <w:t>addirittura vendere il sistema di</w:t>
      </w:r>
    </w:p>
    <w:p/>
    <w:p>
      <w:r>
        <w:rPr>
          <w:b/>
          <w:sz w:val="22"/>
        </w:rPr>
        <w:t>00:08:32,876 --&gt; 00:08:34,135 [Speaker 0]</w:t>
      </w:r>
    </w:p>
    <w:p>
      <w:r>
        <w:rPr>
          <w:sz w:val="22"/>
        </w:rPr>
        <w:t>autoprogrammazione, però</w:t>
      </w:r>
    </w:p>
    <w:p/>
    <w:p>
      <w:r>
        <w:rPr>
          <w:b/>
          <w:sz w:val="22"/>
        </w:rPr>
        <w:t>00:08:34,935 --&gt; 00:08:36,615 [Speaker 0]</w:t>
      </w:r>
    </w:p>
    <w:p>
      <w:r>
        <w:rPr>
          <w:sz w:val="22"/>
        </w:rPr>
        <w:t>cominciano a essere un pochettino...</w:t>
      </w:r>
    </w:p>
    <w:p/>
    <w:p>
      <w:r>
        <w:rPr>
          <w:b/>
          <w:sz w:val="22"/>
        </w:rPr>
        <w:t>00:08:37,735 --&gt; 00:08:39,835 [Speaker 0]</w:t>
      </w:r>
    </w:p>
    <w:p>
      <w:r>
        <w:rPr>
          <w:sz w:val="22"/>
        </w:rPr>
        <w:t>Cioè lì la fatturazione è ogni volta che</w:t>
      </w:r>
    </w:p>
    <w:p/>
    <w:p>
      <w:r>
        <w:rPr>
          <w:b/>
          <w:sz w:val="22"/>
        </w:rPr>
        <w:t>00:08:39,836 --&gt; 00:08:41,975 [Speaker 0]</w:t>
      </w:r>
    </w:p>
    <w:p>
      <w:r>
        <w:rPr>
          <w:sz w:val="22"/>
        </w:rPr>
        <w:t>viene aggiuntaaa un-una feature</w:t>
      </w:r>
    </w:p>
    <w:p/>
    <w:p>
      <w:r>
        <w:rPr>
          <w:b/>
          <w:sz w:val="22"/>
        </w:rPr>
        <w:t>00:08:44,475 --&gt; 00:08:45,815 [Speaker 0]</w:t>
      </w:r>
    </w:p>
    <w:p>
      <w:r>
        <w:rPr>
          <w:sz w:val="22"/>
        </w:rPr>
        <w:t>e viene usato quel sistema lì, quello a</w:t>
      </w:r>
    </w:p>
    <w:p/>
    <w:p>
      <w:r>
        <w:rPr>
          <w:b/>
          <w:sz w:val="22"/>
        </w:rPr>
        <w:t>00:08:45,815 --&gt; 00:08:46,415 [Speaker 0]</w:t>
      </w:r>
    </w:p>
    <w:p>
      <w:r>
        <w:rPr>
          <w:sz w:val="22"/>
        </w:rPr>
        <w:t>pagamento.</w:t>
      </w:r>
    </w:p>
    <w:p/>
    <w:p>
      <w:r>
        <w:rPr>
          <w:b/>
          <w:sz w:val="22"/>
        </w:rPr>
        <w:t>00:08:49,795 --&gt; 00:08:51,995 [Speaker 0]</w:t>
      </w:r>
    </w:p>
    <w:p>
      <w:r>
        <w:rPr>
          <w:sz w:val="22"/>
        </w:rPr>
        <w:t>Oltre all'abbonamento comunque del</w:t>
      </w:r>
    </w:p>
    <w:p/>
    <w:p>
      <w:r>
        <w:rPr>
          <w:b/>
          <w:sz w:val="22"/>
        </w:rPr>
        <w:t>00:08:52,016 --&gt; 00:08:53,755 [Speaker 0]</w:t>
      </w:r>
    </w:p>
    <w:p>
      <w:r>
        <w:rPr>
          <w:sz w:val="22"/>
        </w:rPr>
        <w:t>servizio, se vi faccio un sistema del</w:t>
      </w:r>
    </w:p>
    <w:p/>
    <w:p>
      <w:r>
        <w:rPr>
          <w:b/>
          <w:sz w:val="22"/>
        </w:rPr>
        <w:t>00:08:53,755 --&gt; 00:08:54,475 [Speaker 0]</w:t>
      </w:r>
    </w:p>
    <w:p>
      <w:r>
        <w:rPr>
          <w:sz w:val="22"/>
        </w:rPr>
        <w:t>genere. Ma</w:t>
      </w:r>
    </w:p>
    <w:p/>
    <w:p>
      <w:r>
        <w:rPr>
          <w:b/>
          <w:sz w:val="22"/>
        </w:rPr>
        <w:t>00:08:55,215 --&gt; 00:08:57,435 [Speaker 0]</w:t>
      </w:r>
    </w:p>
    <w:p>
      <w:r>
        <w:rPr>
          <w:sz w:val="22"/>
        </w:rPr>
        <w:t>non so neanche se fare abbonamento perché</w:t>
      </w:r>
    </w:p>
    <w:p/>
    <w:p>
      <w:r>
        <w:rPr>
          <w:b/>
          <w:sz w:val="22"/>
        </w:rPr>
        <w:t>00:08:57,435 --&gt; 00:08:59,135 [Speaker 0]</w:t>
      </w:r>
    </w:p>
    <w:p>
      <w:r>
        <w:rPr>
          <w:sz w:val="22"/>
        </w:rPr>
        <w:t>li metto sui miei server in local in</w:t>
      </w:r>
    </w:p>
    <w:p/>
    <w:p>
      <w:r>
        <w:rPr>
          <w:b/>
          <w:sz w:val="22"/>
        </w:rPr>
        <w:t>00:08:59,435 --&gt; 00:09:01,595 [Speaker 0]</w:t>
      </w:r>
    </w:p>
    <w:p>
      <w:r>
        <w:rPr>
          <w:sz w:val="22"/>
        </w:rPr>
        <w:t>remoto oppure se ve lo faccio on premise</w:t>
      </w:r>
    </w:p>
    <w:p/>
    <w:p>
      <w:r>
        <w:rPr>
          <w:b/>
          <w:sz w:val="22"/>
        </w:rPr>
        <w:t>00:09:01,595 --&gt; 00:09:02,135 [Speaker 0]</w:t>
      </w:r>
    </w:p>
    <w:p>
      <w:r>
        <w:rPr>
          <w:sz w:val="22"/>
        </w:rPr>
        <w:t>del tutto</w:t>
      </w:r>
    </w:p>
    <w:p/>
    <w:p>
      <w:r>
        <w:rPr>
          <w:b/>
          <w:sz w:val="22"/>
        </w:rPr>
        <w:t>00:09:03,175 --&gt; 00:09:04,495 [Speaker 0]</w:t>
      </w:r>
    </w:p>
    <w:p>
      <w:r>
        <w:rPr>
          <w:sz w:val="22"/>
        </w:rPr>
        <w:t>con i server lì.</w:t>
      </w:r>
    </w:p>
    <w:p/>
    <w:p>
      <w:r>
        <w:rPr>
          <w:b/>
          <w:sz w:val="22"/>
        </w:rPr>
        <w:t>00:09:05,215 --&gt; 00:09:06,875 [Speaker 0]</w:t>
      </w:r>
    </w:p>
    <w:p>
      <w:r>
        <w:rPr>
          <w:sz w:val="22"/>
        </w:rPr>
        <w:t>Anche perché i serverini adesso si possono</w:t>
      </w:r>
    </w:p>
    <w:p/>
    <w:p>
      <w:r>
        <w:rPr>
          <w:b/>
          <w:sz w:val="22"/>
        </w:rPr>
        <w:t>00:09:06,895 --&gt; 00:09:09,515 [Speaker 0]</w:t>
      </w:r>
    </w:p>
    <w:p>
      <w:r>
        <w:rPr>
          <w:sz w:val="22"/>
        </w:rPr>
        <w:t>comprare delle macchinette quadrateee,</w:t>
      </w:r>
    </w:p>
    <w:p/>
    <w:p>
      <w:r>
        <w:rPr>
          <w:b/>
          <w:sz w:val="22"/>
        </w:rPr>
        <w:t>00:09:10,816 --&gt; 00:09:12,335 [Speaker 0]</w:t>
      </w:r>
    </w:p>
    <w:p>
      <w:r>
        <w:rPr>
          <w:sz w:val="22"/>
        </w:rPr>
        <w:t>computer da gioco, quelli cinesi da</w:t>
      </w:r>
    </w:p>
    <w:p/>
    <w:p>
      <w:r>
        <w:rPr>
          <w:b/>
          <w:sz w:val="22"/>
        </w:rPr>
        <w:t>00:09:12,335 --&gt; 00:09:13,055 [Speaker 0]</w:t>
      </w:r>
    </w:p>
    <w:p>
      <w:r>
        <w:rPr>
          <w:sz w:val="22"/>
        </w:rPr>
        <w:t>salotto piccoli,</w:t>
      </w:r>
    </w:p>
    <w:p/>
    <w:p>
      <w:r>
        <w:rPr>
          <w:b/>
          <w:sz w:val="22"/>
        </w:rPr>
        <w:t>00:09:14,475 --&gt; 00:09:16,735 [Speaker 0]</w:t>
      </w:r>
    </w:p>
    <w:p>
      <w:r>
        <w:rPr>
          <w:sz w:val="22"/>
        </w:rPr>
        <w:t>che sono 15 per 15 per 8.</w:t>
      </w:r>
    </w:p>
    <w:p/>
    <w:p>
      <w:r>
        <w:rPr>
          <w:b/>
          <w:sz w:val="22"/>
        </w:rPr>
        <w:t>00:09:17,395 --&gt; 00:09:19,015 [Speaker 0]</w:t>
      </w:r>
    </w:p>
    <w:p>
      <w:r>
        <w:rPr>
          <w:sz w:val="22"/>
        </w:rPr>
        <w:t>E quelle macchinette lì ragazzi,</w:t>
      </w:r>
    </w:p>
    <w:p/>
    <w:p>
      <w:r>
        <w:rPr>
          <w:b/>
          <w:sz w:val="22"/>
        </w:rPr>
        <w:t>00:09:19,775 --&gt; 00:09:20,275 [Speaker 0]</w:t>
      </w:r>
    </w:p>
    <w:p>
      <w:r>
        <w:rPr>
          <w:sz w:val="22"/>
        </w:rPr>
        <w:t>leee</w:t>
      </w:r>
    </w:p>
    <w:p/>
    <w:p>
      <w:r>
        <w:rPr>
          <w:b/>
          <w:sz w:val="22"/>
        </w:rPr>
        <w:t>00:09:21,096 --&gt; 00:09:26,535 [Speaker 0]</w:t>
      </w:r>
    </w:p>
    <w:p>
      <w:r>
        <w:rPr>
          <w:sz w:val="22"/>
        </w:rPr>
        <w:t>mettete 6-7, dio Cristo, e fanno su unaaa,</w:t>
      </w:r>
    </w:p>
    <w:p/>
    <w:p>
      <w:r>
        <w:rPr>
          <w:b/>
          <w:sz w:val="22"/>
        </w:rPr>
        <w:t>00:09:27,115 --&gt; 00:09:27,715 [Speaker 0]</w:t>
      </w:r>
    </w:p>
    <w:p>
      <w:r>
        <w:rPr>
          <w:sz w:val="22"/>
        </w:rPr>
        <w:t>una rete di</w:t>
      </w:r>
    </w:p>
    <w:p/>
    <w:p>
      <w:r>
        <w:rPr>
          <w:b/>
          <w:sz w:val="22"/>
        </w:rPr>
        <w:t>00:09:27,736 --&gt; 00:09:29,095 [Speaker 0]</w:t>
      </w:r>
    </w:p>
    <w:p>
      <w:r>
        <w:rPr>
          <w:sz w:val="22"/>
        </w:rPr>
        <w:t>server da paura.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